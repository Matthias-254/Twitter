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6AB0F" w14:textId="77777777" w:rsidR="00AC72DB" w:rsidRPr="00736355" w:rsidRDefault="004E7E5C">
      <w:pPr>
        <w:pStyle w:val="Titel"/>
      </w:pPr>
      <w:r w:rsidRPr="00736355">
        <w:t>Laravel CI/CD Benchmark Project Documentation</w:t>
      </w:r>
    </w:p>
    <w:p w14:paraId="252D4B2C" w14:textId="77777777" w:rsidR="00AC72DB" w:rsidRPr="00736355" w:rsidRDefault="004E7E5C">
      <w:pPr>
        <w:pStyle w:val="Kop1"/>
      </w:pPr>
      <w:r w:rsidRPr="00736355">
        <w:t>Table of Contents</w:t>
      </w:r>
    </w:p>
    <w:p w14:paraId="55A9A00A" w14:textId="213CABD6" w:rsidR="00AC72DB" w:rsidRPr="00736355" w:rsidRDefault="004E7E5C">
      <w:r w:rsidRPr="00736355">
        <w:t>1. Introduction</w:t>
      </w:r>
      <w:r w:rsidRPr="00736355">
        <w:br/>
        <w:t>2. Project Requirements</w:t>
      </w:r>
      <w:r w:rsidRPr="00736355">
        <w:br/>
        <w:t>3. Installation and Setup</w:t>
      </w:r>
      <w:r w:rsidRPr="00736355">
        <w:br/>
      </w:r>
      <w:r w:rsidR="002E7DA7" w:rsidRPr="00736355">
        <w:t>4. Laravel + breeze</w:t>
      </w:r>
      <w:r w:rsidR="002F4C5A">
        <w:br/>
        <w:t>5. Twitter clone code</w:t>
      </w:r>
      <w:r w:rsidR="002E7DA7" w:rsidRPr="00736355">
        <w:br/>
      </w:r>
      <w:r w:rsidR="002F4C5A">
        <w:t>6</w:t>
      </w:r>
      <w:r w:rsidRPr="00736355">
        <w:t>. CI/CD Pipeline Setup</w:t>
      </w:r>
      <w:r w:rsidRPr="00736355">
        <w:br/>
      </w:r>
      <w:r w:rsidR="002F4C5A">
        <w:t>7</w:t>
      </w:r>
      <w:r w:rsidRPr="00736355">
        <w:t>. Docker Configuration</w:t>
      </w:r>
      <w:r w:rsidRPr="00736355">
        <w:br/>
      </w:r>
      <w:r w:rsidR="002E7DA7" w:rsidRPr="00736355">
        <w:t>8</w:t>
      </w:r>
      <w:r w:rsidRPr="00736355">
        <w:t>. Troubleshooting</w:t>
      </w:r>
      <w:r w:rsidR="00BD60FF" w:rsidRPr="00736355">
        <w:t xml:space="preserve"> </w:t>
      </w:r>
      <w:r w:rsidRPr="00736355">
        <w:br/>
      </w:r>
    </w:p>
    <w:p w14:paraId="676D7D4B" w14:textId="77777777" w:rsidR="00AC72DB" w:rsidRPr="00736355" w:rsidRDefault="004E7E5C">
      <w:pPr>
        <w:pStyle w:val="Kop1"/>
      </w:pPr>
      <w:r w:rsidRPr="00736355">
        <w:t>1. Introduction</w:t>
      </w:r>
    </w:p>
    <w:p w14:paraId="6E6C8208" w14:textId="77777777" w:rsidR="00AC72DB" w:rsidRPr="00736355" w:rsidRDefault="004E7E5C">
      <w:r w:rsidRPr="00736355">
        <w:t>This project is designed to serve as a benchmark for understanding and implementing Continuous Integration (CI) and Continuous Deployment (CD) practices. It involves developing a Laravel-based application that functions as a simple clone of Twitter, which will help in identifying the best practices, tools, and challenges associated with CI/CD processes. The goal is to automate the entire development, testing, and deployment workflow.</w:t>
      </w:r>
      <w:r w:rsidRPr="00736355">
        <w:br/>
      </w:r>
      <w:r w:rsidRPr="00736355">
        <w:br/>
        <w:t>The project also explores Docker to ensure a consistent environment across development and production stages. An optional integration with Kubernetes is considered for managing and scaling the application, though this is not mandatory for the scope of this project.</w:t>
      </w:r>
    </w:p>
    <w:p w14:paraId="53C55A4D" w14:textId="77777777" w:rsidR="00AC72DB" w:rsidRPr="00736355" w:rsidRDefault="004E7E5C">
      <w:pPr>
        <w:pStyle w:val="Kop1"/>
      </w:pPr>
      <w:r w:rsidRPr="00736355">
        <w:t>2. Project Requirements</w:t>
      </w:r>
    </w:p>
    <w:p w14:paraId="55261D4E" w14:textId="65AF9278" w:rsidR="00AC72DB" w:rsidRPr="00736355" w:rsidRDefault="004E7E5C">
      <w:r w:rsidRPr="00736355">
        <w:t>CI/CD Practices</w:t>
      </w:r>
      <w:r w:rsidRPr="00736355">
        <w:br/>
        <w:t>- Automated Builds: Every commit triggers an automated build process.</w:t>
      </w:r>
      <w:r w:rsidRPr="00736355">
        <w:br/>
        <w:t>- Automated Tests: Ensure unit and integration tests are executed automatically on every build.</w:t>
      </w:r>
      <w:r w:rsidRPr="00736355">
        <w:br/>
        <w:t>- Automated Deployment: Once the tests pass, the application is automatically deployed to a staging or production environment.</w:t>
      </w:r>
      <w:r w:rsidRPr="00736355">
        <w:br/>
      </w:r>
      <w:r w:rsidRPr="00736355">
        <w:br/>
        <w:t>Docker Usage</w:t>
      </w:r>
      <w:r w:rsidRPr="00736355">
        <w:br/>
        <w:t>- Consistent Environment</w:t>
      </w:r>
      <w:r w:rsidR="001E4221" w:rsidRPr="00736355">
        <w:t>:</w:t>
      </w:r>
      <w:r w:rsidRPr="00736355">
        <w:t xml:space="preserve"> Docker will be used to containerize the application, ensuring that the development and production environments are consistent and reproducible.</w:t>
      </w:r>
      <w:r w:rsidRPr="00736355">
        <w:br/>
      </w:r>
      <w:r w:rsidRPr="00736355">
        <w:lastRenderedPageBreak/>
        <w:t>- Docker Compose: Docker Compose will manage the application’s multi-container setup.</w:t>
      </w:r>
      <w:r w:rsidRPr="00736355">
        <w:br/>
      </w:r>
    </w:p>
    <w:p w14:paraId="323F114E" w14:textId="77777777" w:rsidR="00AC72DB" w:rsidRPr="00736355" w:rsidRDefault="004E7E5C">
      <w:pPr>
        <w:pStyle w:val="Kop1"/>
      </w:pPr>
      <w:r w:rsidRPr="00736355">
        <w:t>3. Installation and Setup</w:t>
      </w:r>
    </w:p>
    <w:p w14:paraId="38879A41" w14:textId="40296AEF" w:rsidR="00AC72DB" w:rsidRPr="00736355" w:rsidRDefault="004E7E5C">
      <w:r w:rsidRPr="00736355">
        <w:t>Prerequisites</w:t>
      </w:r>
      <w:r w:rsidRPr="00736355">
        <w:br/>
        <w:t>Ensure that the following dependencies are installed:</w:t>
      </w:r>
      <w:r w:rsidRPr="00736355">
        <w:br/>
        <w:t>- PHP 8.x or higher</w:t>
      </w:r>
      <w:r w:rsidRPr="00736355">
        <w:br/>
        <w:t>- Composer</w:t>
      </w:r>
      <w:r w:rsidRPr="00736355">
        <w:br/>
        <w:t>- MySQL (or the relevant database engine)</w:t>
      </w:r>
      <w:r w:rsidRPr="00736355">
        <w:br/>
        <w:t>- Node.js (for asset compilation)</w:t>
      </w:r>
      <w:r w:rsidRPr="00736355">
        <w:br/>
        <w:t>- Docker (for containerization)</w:t>
      </w:r>
      <w:r w:rsidRPr="00736355">
        <w:br/>
      </w:r>
      <w:r w:rsidRPr="00736355">
        <w:br/>
      </w:r>
      <w:r w:rsidRPr="00736355">
        <w:br/>
        <w:t>Steps to Install the Application:</w:t>
      </w:r>
      <w:r w:rsidRPr="00736355">
        <w:br/>
        <w:t>1. Clone the repository:</w:t>
      </w:r>
      <w:r w:rsidRPr="00736355">
        <w:br/>
        <w:t xml:space="preserve">   ```bash</w:t>
      </w:r>
      <w:r w:rsidRPr="00736355">
        <w:br/>
        <w:t xml:space="preserve">   git clone https://your-repository-url</w:t>
      </w:r>
      <w:r w:rsidRPr="00736355">
        <w:br/>
        <w:t xml:space="preserve">   cd your-project-directory</w:t>
      </w:r>
      <w:r w:rsidRPr="00736355">
        <w:br/>
        <w:t xml:space="preserve">   ```</w:t>
      </w:r>
      <w:r w:rsidRPr="00736355">
        <w:br/>
        <w:t>2. Install PHP and Node.js dependencies:</w:t>
      </w:r>
      <w:r w:rsidRPr="00736355">
        <w:br/>
        <w:t xml:space="preserve">   ```bash</w:t>
      </w:r>
      <w:r w:rsidRPr="00736355">
        <w:br/>
        <w:t xml:space="preserve">   composer install</w:t>
      </w:r>
      <w:r w:rsidRPr="00736355">
        <w:br/>
        <w:t xml:space="preserve">   npm install</w:t>
      </w:r>
      <w:r w:rsidRPr="00736355">
        <w:br/>
        <w:t xml:space="preserve">   ```</w:t>
      </w:r>
      <w:r w:rsidRPr="00736355">
        <w:br/>
        <w:t>3. Set up the environment file:</w:t>
      </w:r>
      <w:r w:rsidRPr="00736355">
        <w:br/>
        <w:t xml:space="preserve">   ```bash</w:t>
      </w:r>
      <w:r w:rsidRPr="00736355">
        <w:br/>
        <w:t xml:space="preserve">   cp .env.example .env</w:t>
      </w:r>
      <w:r w:rsidRPr="00736355">
        <w:br/>
        <w:t xml:space="preserve">   ```</w:t>
      </w:r>
      <w:r w:rsidRPr="00736355">
        <w:br/>
        <w:t>4. Generate the Laravel application key:</w:t>
      </w:r>
      <w:r w:rsidRPr="00736355">
        <w:br/>
        <w:t xml:space="preserve">   ```bash</w:t>
      </w:r>
      <w:r w:rsidRPr="00736355">
        <w:br/>
        <w:t xml:space="preserve">   php artisan key:generate</w:t>
      </w:r>
      <w:r w:rsidRPr="00736355">
        <w:br/>
        <w:t xml:space="preserve">   ```</w:t>
      </w:r>
      <w:r w:rsidRPr="00736355">
        <w:br/>
        <w:t>5. Set up the database and configurations:</w:t>
      </w:r>
      <w:r w:rsidRPr="00736355">
        <w:br/>
        <w:t>- Update the `.env` file for database connection settings.</w:t>
      </w:r>
    </w:p>
    <w:p w14:paraId="1BB59DEB" w14:textId="7F62774E" w:rsidR="001139A1" w:rsidRPr="00736355" w:rsidRDefault="001139A1" w:rsidP="001139A1">
      <w:pPr>
        <w:pStyle w:val="Kop1"/>
      </w:pPr>
      <w:r w:rsidRPr="00736355">
        <w:t xml:space="preserve">4. </w:t>
      </w:r>
      <w:r w:rsidR="00E02A36" w:rsidRPr="00736355">
        <w:t>Laravel + breeze</w:t>
      </w:r>
      <w:r w:rsidR="00572C17">
        <w:t xml:space="preserve"> install</w:t>
      </w:r>
    </w:p>
    <w:p w14:paraId="3F7A941F" w14:textId="775E6568" w:rsidR="00E02A36" w:rsidRDefault="00736355" w:rsidP="00E02A36">
      <w:r w:rsidRPr="00736355">
        <w:t xml:space="preserve">Requirements : </w:t>
      </w:r>
      <w:r>
        <w:t>Compo</w:t>
      </w:r>
      <w:r w:rsidR="00FE32BD">
        <w:t>ser</w:t>
      </w:r>
      <w:r w:rsidR="00C50557">
        <w:t xml:space="preserve"> </w:t>
      </w:r>
      <w:r w:rsidR="001414BF">
        <w:t xml:space="preserve">(for </w:t>
      </w:r>
      <w:r w:rsidR="001414BF" w:rsidRPr="001414BF">
        <w:t>manag</w:t>
      </w:r>
      <w:r w:rsidR="001414BF">
        <w:t>ing</w:t>
      </w:r>
      <w:r w:rsidR="001414BF" w:rsidRPr="001414BF">
        <w:t xml:space="preserve"> libraries, packages, and dependencies</w:t>
      </w:r>
      <w:r w:rsidR="001414BF">
        <w:t>)</w:t>
      </w:r>
      <w:r w:rsidR="00FC6344">
        <w:t>, PHP</w:t>
      </w:r>
      <w:r w:rsidR="00255F23">
        <w:t>,</w:t>
      </w:r>
      <w:r w:rsidR="00D31B6F">
        <w:t xml:space="preserve"> XAMPP (for testing the Laravel project).</w:t>
      </w:r>
    </w:p>
    <w:p w14:paraId="30D6C9F6" w14:textId="5D742F3D" w:rsidR="00811831" w:rsidRDefault="00776483" w:rsidP="00E02A36">
      <w:r>
        <w:t>1.</w:t>
      </w:r>
      <w:r w:rsidR="002B775D">
        <w:t>Command for insta</w:t>
      </w:r>
      <w:r w:rsidR="0015709F">
        <w:t xml:space="preserve">lling a new Laravel project </w:t>
      </w:r>
      <w:r w:rsidR="008124D5">
        <w:t>trough composer:</w:t>
      </w:r>
    </w:p>
    <w:p w14:paraId="3AE11434" w14:textId="76B5A062" w:rsidR="00E02A36" w:rsidRPr="00E02A36" w:rsidRDefault="008124D5" w:rsidP="00776483">
      <w:pPr>
        <w:ind w:firstLine="720"/>
      </w:pPr>
      <w:r w:rsidRPr="008124D5">
        <w:t>composer create-project laravel/laravel projectnaam</w:t>
      </w:r>
    </w:p>
    <w:p w14:paraId="0C21F266" w14:textId="5163486D" w:rsidR="00776483" w:rsidRDefault="00776483" w:rsidP="00776483">
      <w:r>
        <w:lastRenderedPageBreak/>
        <w:t xml:space="preserve">2. </w:t>
      </w:r>
      <w:r w:rsidR="0004679C" w:rsidRPr="0004679C">
        <w:t>In</w:t>
      </w:r>
      <w:r w:rsidR="0004679C">
        <w:t>stall</w:t>
      </w:r>
      <w:r w:rsidR="0004679C" w:rsidRPr="0004679C">
        <w:t xml:space="preserve"> </w:t>
      </w:r>
      <w:r w:rsidR="0004679C">
        <w:t>the</w:t>
      </w:r>
      <w:r w:rsidR="0004679C" w:rsidRPr="0004679C">
        <w:t xml:space="preserve"> Laravel Breeze package </w:t>
      </w:r>
      <w:r w:rsidR="0004679C">
        <w:t>trough</w:t>
      </w:r>
      <w:r w:rsidR="0004679C" w:rsidRPr="0004679C">
        <w:t xml:space="preserve"> Composer:</w:t>
      </w:r>
    </w:p>
    <w:p w14:paraId="4714F2FC" w14:textId="6793489A" w:rsidR="00776483" w:rsidRDefault="00776483" w:rsidP="00776483">
      <w:r>
        <w:tab/>
      </w:r>
      <w:r w:rsidR="009915E7" w:rsidRPr="009915E7">
        <w:t xml:space="preserve">composer require laravel/breeze </w:t>
      </w:r>
      <w:r w:rsidR="009915E7">
        <w:t>–</w:t>
      </w:r>
      <w:r w:rsidR="009915E7" w:rsidRPr="009915E7">
        <w:t>dev</w:t>
      </w:r>
    </w:p>
    <w:p w14:paraId="268A54C9" w14:textId="0099F682" w:rsidR="009915E7" w:rsidRDefault="009915E7" w:rsidP="00776483">
      <w:r>
        <w:t xml:space="preserve">3. </w:t>
      </w:r>
      <w:r w:rsidRPr="009915E7">
        <w:t>php artisan breeze:install</w:t>
      </w:r>
    </w:p>
    <w:p w14:paraId="689A392B" w14:textId="26B73B72" w:rsidR="009915E7" w:rsidRDefault="009915E7" w:rsidP="00776483">
      <w:r>
        <w:tab/>
      </w:r>
      <w:r w:rsidRPr="009915E7">
        <w:t>php artisan breeze:install</w:t>
      </w:r>
    </w:p>
    <w:p w14:paraId="7534E392" w14:textId="77777777" w:rsidR="009D2226" w:rsidRDefault="002F4C5A">
      <w:pPr>
        <w:pStyle w:val="Kop1"/>
      </w:pPr>
      <w:r>
        <w:t>5. Twitter clone code</w:t>
      </w:r>
    </w:p>
    <w:p w14:paraId="100099D5" w14:textId="7EB1C9B4" w:rsidR="009D2226" w:rsidRDefault="0015189F" w:rsidP="009D2226">
      <w:r>
        <w:t>Explanation of the code in the project:</w:t>
      </w:r>
    </w:p>
    <w:p w14:paraId="3A5BC598" w14:textId="1824088B" w:rsidR="00E33344" w:rsidRDefault="00E33344" w:rsidP="009D2226">
      <w:r>
        <w:t xml:space="preserve">First we made </w:t>
      </w:r>
      <w:r w:rsidR="00F20213">
        <w:t xml:space="preserve">and migrated </w:t>
      </w:r>
      <w:r>
        <w:t>ou</w:t>
      </w:r>
      <w:r w:rsidR="00F20213">
        <w:t>r</w:t>
      </w:r>
      <w:r>
        <w:t xml:space="preserve"> tables</w:t>
      </w:r>
      <w:r w:rsidR="00F20213">
        <w:t>. We made the table posts using the following command:</w:t>
      </w:r>
    </w:p>
    <w:p w14:paraId="37D08F39" w14:textId="318AD1AB" w:rsidR="00AD54E0" w:rsidRDefault="008448BB" w:rsidP="000803AB">
      <w:pPr>
        <w:ind w:firstLine="720"/>
      </w:pPr>
      <w:r w:rsidRPr="008448BB">
        <w:t>php artisan make:migration create_posts_table</w:t>
      </w:r>
    </w:p>
    <w:p w14:paraId="7BF1A520" w14:textId="5339B4CC" w:rsidR="000803AB" w:rsidRDefault="00EA4F9F" w:rsidP="000803AB">
      <w:r w:rsidRPr="00EA4F9F">
        <w:rPr>
          <w:noProof/>
        </w:rPr>
        <w:drawing>
          <wp:inline distT="0" distB="0" distL="0" distR="0" wp14:anchorId="67D9C77B" wp14:editId="5EB2C863">
            <wp:extent cx="5391902" cy="2343477"/>
            <wp:effectExtent l="0" t="0" r="0" b="0"/>
            <wp:docPr id="10112578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5788" name="Afbeelding 1" descr="Afbeelding met tekst, schermopname, Lettertype&#10;&#10;Automatisch gegenereerde beschrijving"/>
                    <pic:cNvPicPr/>
                  </pic:nvPicPr>
                  <pic:blipFill>
                    <a:blip r:embed="rId11"/>
                    <a:stretch>
                      <a:fillRect/>
                    </a:stretch>
                  </pic:blipFill>
                  <pic:spPr>
                    <a:xfrm>
                      <a:off x="0" y="0"/>
                      <a:ext cx="5391902" cy="2343477"/>
                    </a:xfrm>
                    <a:prstGeom prst="rect">
                      <a:avLst/>
                    </a:prstGeom>
                  </pic:spPr>
                </pic:pic>
              </a:graphicData>
            </a:graphic>
          </wp:inline>
        </w:drawing>
      </w:r>
    </w:p>
    <w:p w14:paraId="5EB83BB8" w14:textId="6BC81F3A" w:rsidR="00F924CB" w:rsidRDefault="00F924CB" w:rsidP="009D2226">
      <w:r>
        <w:t>Then</w:t>
      </w:r>
      <w:r w:rsidR="000562C9">
        <w:t xml:space="preserve"> </w:t>
      </w:r>
      <w:r w:rsidR="003E50C7">
        <w:t xml:space="preserve">we update our </w:t>
      </w:r>
      <w:r w:rsidR="00D37E70">
        <w:t>users table</w:t>
      </w:r>
      <w:r w:rsidR="00E270F8">
        <w:t xml:space="preserve"> to make a difference between normal users and admins</w:t>
      </w:r>
      <w:r w:rsidR="00D37E70">
        <w:t xml:space="preserve">: </w:t>
      </w:r>
    </w:p>
    <w:p w14:paraId="715CE28C" w14:textId="697B8C04" w:rsidR="00AD54E0" w:rsidRDefault="00AD54E0" w:rsidP="00AD54E0">
      <w:pPr>
        <w:ind w:firstLine="720"/>
      </w:pPr>
      <w:r w:rsidRPr="00AD54E0">
        <w:t>php artisan make:migration add_usertype_to_users_table --table=users</w:t>
      </w:r>
    </w:p>
    <w:p w14:paraId="2223F586" w14:textId="1C12B4E6" w:rsidR="00EA4F9F" w:rsidRDefault="00E270F8" w:rsidP="00EA4F9F">
      <w:r w:rsidRPr="00E270F8">
        <w:rPr>
          <w:noProof/>
        </w:rPr>
        <w:drawing>
          <wp:anchor distT="0" distB="0" distL="114300" distR="114300" simplePos="0" relativeHeight="251658240" behindDoc="0" locked="0" layoutInCell="1" allowOverlap="1" wp14:anchorId="14B299AC" wp14:editId="764ADCE6">
            <wp:simplePos x="0" y="0"/>
            <wp:positionH relativeFrom="column">
              <wp:posOffset>0</wp:posOffset>
            </wp:positionH>
            <wp:positionV relativeFrom="paragraph">
              <wp:posOffset>2540</wp:posOffset>
            </wp:positionV>
            <wp:extent cx="5296639" cy="1448002"/>
            <wp:effectExtent l="0" t="0" r="0" b="0"/>
            <wp:wrapThrough wrapText="bothSides">
              <wp:wrapPolygon edited="0">
                <wp:start x="0" y="0"/>
                <wp:lineTo x="0" y="21316"/>
                <wp:lineTo x="21520" y="21316"/>
                <wp:lineTo x="21520" y="0"/>
                <wp:lineTo x="0" y="0"/>
              </wp:wrapPolygon>
            </wp:wrapThrough>
            <wp:docPr id="517663035"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63035" name="Afbeelding 1" descr="Afbeelding met tekst, schermopname, Lettertype, lijn&#10;&#10;Automatisch gegenereerde beschrijving"/>
                    <pic:cNvPicPr/>
                  </pic:nvPicPr>
                  <pic:blipFill>
                    <a:blip r:embed="rId12"/>
                    <a:stretch>
                      <a:fillRect/>
                    </a:stretch>
                  </pic:blipFill>
                  <pic:spPr>
                    <a:xfrm>
                      <a:off x="0" y="0"/>
                      <a:ext cx="5296639" cy="1448002"/>
                    </a:xfrm>
                    <a:prstGeom prst="rect">
                      <a:avLst/>
                    </a:prstGeom>
                  </pic:spPr>
                </pic:pic>
              </a:graphicData>
            </a:graphic>
          </wp:anchor>
        </w:drawing>
      </w:r>
    </w:p>
    <w:p w14:paraId="6C2D0D9D" w14:textId="0F1490A9" w:rsidR="00AD54E0" w:rsidRDefault="003045C8" w:rsidP="009D2226">
      <w:r>
        <w:t>After that</w:t>
      </w:r>
      <w:r w:rsidR="006A1F20">
        <w:t xml:space="preserve"> we made</w:t>
      </w:r>
      <w:r w:rsidR="006F614C">
        <w:t xml:space="preserve"> a post controller to control</w:t>
      </w:r>
      <w:r w:rsidR="00514E89">
        <w:t xml:space="preserve"> the posts (show, edit, store &amp; delete posts)</w:t>
      </w:r>
    </w:p>
    <w:p w14:paraId="0BDB7776" w14:textId="39CD74FA" w:rsidR="00A426A7" w:rsidRDefault="00A426A7" w:rsidP="00A426A7">
      <w:pPr>
        <w:ind w:firstLine="720"/>
      </w:pPr>
      <w:r w:rsidRPr="00A426A7">
        <w:t>php artisan make:controller PostController</w:t>
      </w:r>
    </w:p>
    <w:p w14:paraId="48F2A21B" w14:textId="4BD4A951" w:rsidR="00D507A7" w:rsidRDefault="00B63C04" w:rsidP="009D2226">
      <w:r w:rsidRPr="00B63C04">
        <w:rPr>
          <w:noProof/>
        </w:rPr>
        <w:lastRenderedPageBreak/>
        <w:drawing>
          <wp:anchor distT="0" distB="0" distL="114300" distR="114300" simplePos="0" relativeHeight="251654656" behindDoc="0" locked="0" layoutInCell="1" allowOverlap="1" wp14:anchorId="1CBCC7D6" wp14:editId="390B373C">
            <wp:simplePos x="0" y="0"/>
            <wp:positionH relativeFrom="column">
              <wp:posOffset>1181100</wp:posOffset>
            </wp:positionH>
            <wp:positionV relativeFrom="paragraph">
              <wp:posOffset>1356360</wp:posOffset>
            </wp:positionV>
            <wp:extent cx="3114675" cy="952500"/>
            <wp:effectExtent l="0" t="0" r="9525" b="0"/>
            <wp:wrapThrough wrapText="bothSides">
              <wp:wrapPolygon edited="0">
                <wp:start x="0" y="0"/>
                <wp:lineTo x="0" y="21168"/>
                <wp:lineTo x="21534" y="21168"/>
                <wp:lineTo x="21534" y="0"/>
                <wp:lineTo x="0" y="0"/>
              </wp:wrapPolygon>
            </wp:wrapThrough>
            <wp:docPr id="1171774101" name="Afbeelding 1" descr="Afbeelding met tekst, Lettertype, schermopnam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74101" name="Afbeelding 1" descr="Afbeelding met tekst, Lettertype, schermopname, Graphics&#10;&#10;Automatisch gegenereerde beschrijving"/>
                    <pic:cNvPicPr/>
                  </pic:nvPicPr>
                  <pic:blipFill>
                    <a:blip r:embed="rId13"/>
                    <a:stretch>
                      <a:fillRect/>
                    </a:stretch>
                  </pic:blipFill>
                  <pic:spPr>
                    <a:xfrm>
                      <a:off x="0" y="0"/>
                      <a:ext cx="3114675" cy="952500"/>
                    </a:xfrm>
                    <a:prstGeom prst="rect">
                      <a:avLst/>
                    </a:prstGeom>
                  </pic:spPr>
                </pic:pic>
              </a:graphicData>
            </a:graphic>
          </wp:anchor>
        </w:drawing>
      </w:r>
      <w:r w:rsidR="00D507A7" w:rsidRPr="00D507A7">
        <w:rPr>
          <w:noProof/>
        </w:rPr>
        <w:drawing>
          <wp:anchor distT="0" distB="0" distL="114300" distR="114300" simplePos="0" relativeHeight="251653632" behindDoc="0" locked="0" layoutInCell="1" allowOverlap="1" wp14:anchorId="67807171" wp14:editId="1C51A241">
            <wp:simplePos x="0" y="0"/>
            <wp:positionH relativeFrom="column">
              <wp:posOffset>0</wp:posOffset>
            </wp:positionH>
            <wp:positionV relativeFrom="paragraph">
              <wp:posOffset>0</wp:posOffset>
            </wp:positionV>
            <wp:extent cx="5344271" cy="1200318"/>
            <wp:effectExtent l="0" t="0" r="0" b="0"/>
            <wp:wrapThrough wrapText="bothSides">
              <wp:wrapPolygon edited="0">
                <wp:start x="0" y="0"/>
                <wp:lineTo x="0" y="21257"/>
                <wp:lineTo x="21482" y="21257"/>
                <wp:lineTo x="21482" y="0"/>
                <wp:lineTo x="0" y="0"/>
              </wp:wrapPolygon>
            </wp:wrapThrough>
            <wp:docPr id="1945633022" name="Afbeelding 1" descr="Afbeelding met tekst, Lettertype,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33022" name="Afbeelding 1" descr="Afbeelding met tekst, Lettertype, schermopname, lijn&#10;&#10;Automatisch gegenereerde beschrijving"/>
                    <pic:cNvPicPr/>
                  </pic:nvPicPr>
                  <pic:blipFill>
                    <a:blip r:embed="rId14"/>
                    <a:stretch>
                      <a:fillRect/>
                    </a:stretch>
                  </pic:blipFill>
                  <pic:spPr>
                    <a:xfrm>
                      <a:off x="0" y="0"/>
                      <a:ext cx="5344271" cy="1200318"/>
                    </a:xfrm>
                    <a:prstGeom prst="rect">
                      <a:avLst/>
                    </a:prstGeom>
                  </pic:spPr>
                </pic:pic>
              </a:graphicData>
            </a:graphic>
          </wp:anchor>
        </w:drawing>
      </w:r>
    </w:p>
    <w:p w14:paraId="4DC97618" w14:textId="77777777" w:rsidR="00B63C04" w:rsidRDefault="00B63C04" w:rsidP="009D2226"/>
    <w:p w14:paraId="3B6D02F3" w14:textId="77777777" w:rsidR="00B63C04" w:rsidRDefault="00B63C04" w:rsidP="009D2226"/>
    <w:p w14:paraId="6A063A43" w14:textId="77777777" w:rsidR="00B63C04" w:rsidRDefault="00B63C04" w:rsidP="009D2226"/>
    <w:p w14:paraId="799B2A38" w14:textId="59E4A697" w:rsidR="00B63C04" w:rsidRDefault="00B63C04" w:rsidP="009D2226">
      <w:r>
        <w:t>…</w:t>
      </w:r>
      <w:r w:rsidR="002846E5">
        <w:t>..</w:t>
      </w:r>
    </w:p>
    <w:p w14:paraId="235C91C4" w14:textId="2558F901" w:rsidR="00D4428F" w:rsidRDefault="00DE28AF" w:rsidP="009D2226">
      <w:r w:rsidRPr="00DE28AF">
        <w:rPr>
          <w:noProof/>
        </w:rPr>
        <w:drawing>
          <wp:anchor distT="0" distB="0" distL="114300" distR="114300" simplePos="0" relativeHeight="251658752" behindDoc="0" locked="0" layoutInCell="1" allowOverlap="1" wp14:anchorId="4597A72B" wp14:editId="18128879">
            <wp:simplePos x="0" y="0"/>
            <wp:positionH relativeFrom="column">
              <wp:posOffset>1943100</wp:posOffset>
            </wp:positionH>
            <wp:positionV relativeFrom="paragraph">
              <wp:posOffset>709930</wp:posOffset>
            </wp:positionV>
            <wp:extent cx="1600423" cy="1028844"/>
            <wp:effectExtent l="0" t="0" r="0" b="0"/>
            <wp:wrapThrough wrapText="bothSides">
              <wp:wrapPolygon edited="0">
                <wp:start x="0" y="0"/>
                <wp:lineTo x="0" y="21200"/>
                <wp:lineTo x="21343" y="21200"/>
                <wp:lineTo x="21343" y="0"/>
                <wp:lineTo x="0" y="0"/>
              </wp:wrapPolygon>
            </wp:wrapThrough>
            <wp:docPr id="1426142776" name="Afbeelding 1" descr="Afbeelding met tekst, Lettertype,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42776" name="Afbeelding 1" descr="Afbeelding met tekst, Lettertype, schermopname, ontwerp&#10;&#10;Automatisch gegenereerde beschrijving"/>
                    <pic:cNvPicPr/>
                  </pic:nvPicPr>
                  <pic:blipFill>
                    <a:blip r:embed="rId15"/>
                    <a:stretch>
                      <a:fillRect/>
                    </a:stretch>
                  </pic:blipFill>
                  <pic:spPr>
                    <a:xfrm>
                      <a:off x="0" y="0"/>
                      <a:ext cx="1600423" cy="1028844"/>
                    </a:xfrm>
                    <a:prstGeom prst="rect">
                      <a:avLst/>
                    </a:prstGeom>
                  </pic:spPr>
                </pic:pic>
              </a:graphicData>
            </a:graphic>
          </wp:anchor>
        </w:drawing>
      </w:r>
      <w:r w:rsidR="00F40176">
        <w:t>Next we made our posts pages</w:t>
      </w:r>
      <w:r w:rsidR="00022B64">
        <w:t xml:space="preserve">. </w:t>
      </w:r>
      <w:r w:rsidR="009D57C8">
        <w:t xml:space="preserve">The first one in index, </w:t>
      </w:r>
      <w:r w:rsidR="002F26E8">
        <w:t>on this page will our posts be shown. The second one is create, her</w:t>
      </w:r>
      <w:r w:rsidR="00AC0A0F">
        <w:t>e you can create new posts</w:t>
      </w:r>
      <w:r w:rsidR="00A404EB">
        <w:t xml:space="preserve">. The last one is </w:t>
      </w:r>
      <w:r w:rsidR="00C7360A">
        <w:t xml:space="preserve">edit, this page will show a </w:t>
      </w:r>
      <w:r w:rsidR="00D4428F">
        <w:t>the post you want to edit if you press the edit button.</w:t>
      </w:r>
      <w:r w:rsidR="00647833">
        <w:br/>
      </w:r>
    </w:p>
    <w:p w14:paraId="44944328" w14:textId="1F268F6D" w:rsidR="00DE28AF" w:rsidRDefault="00DE28AF" w:rsidP="009D2226"/>
    <w:p w14:paraId="2F710537" w14:textId="77777777" w:rsidR="00F40176" w:rsidRDefault="00F40176" w:rsidP="009D2226"/>
    <w:p w14:paraId="22B28947" w14:textId="77777777" w:rsidR="00DE28AF" w:rsidRDefault="00DE28AF" w:rsidP="009D2226"/>
    <w:p w14:paraId="32DC7F6C" w14:textId="77777777" w:rsidR="00CB44A8" w:rsidRDefault="00C30904" w:rsidP="009D2226">
      <w:r w:rsidRPr="00C30904">
        <w:rPr>
          <w:noProof/>
        </w:rPr>
        <w:drawing>
          <wp:anchor distT="0" distB="0" distL="114300" distR="114300" simplePos="0" relativeHeight="251656704" behindDoc="0" locked="0" layoutInCell="1" allowOverlap="1" wp14:anchorId="0D9167AB" wp14:editId="7566D76E">
            <wp:simplePos x="0" y="0"/>
            <wp:positionH relativeFrom="column">
              <wp:posOffset>0</wp:posOffset>
            </wp:positionH>
            <wp:positionV relativeFrom="paragraph">
              <wp:posOffset>367030</wp:posOffset>
            </wp:positionV>
            <wp:extent cx="5486400" cy="1482725"/>
            <wp:effectExtent l="0" t="0" r="0" b="3175"/>
            <wp:wrapThrough wrapText="bothSides">
              <wp:wrapPolygon edited="0">
                <wp:start x="0" y="0"/>
                <wp:lineTo x="0" y="21369"/>
                <wp:lineTo x="21525" y="21369"/>
                <wp:lineTo x="21525" y="0"/>
                <wp:lineTo x="0" y="0"/>
              </wp:wrapPolygon>
            </wp:wrapThrough>
            <wp:docPr id="15775082"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082" name="Afbeelding 1" descr="Afbeelding met tekst, schermopname, Lettertype, lijn&#10;&#10;Automatisch gegenereerde beschrijving"/>
                    <pic:cNvPicPr/>
                  </pic:nvPicPr>
                  <pic:blipFill>
                    <a:blip r:embed="rId16"/>
                    <a:stretch>
                      <a:fillRect/>
                    </a:stretch>
                  </pic:blipFill>
                  <pic:spPr>
                    <a:xfrm>
                      <a:off x="0" y="0"/>
                      <a:ext cx="5486400" cy="1482725"/>
                    </a:xfrm>
                    <a:prstGeom prst="rect">
                      <a:avLst/>
                    </a:prstGeom>
                  </pic:spPr>
                </pic:pic>
              </a:graphicData>
            </a:graphic>
          </wp:anchor>
        </w:drawing>
      </w:r>
      <w:r w:rsidR="00B63C04">
        <w:t xml:space="preserve">Afterwards </w:t>
      </w:r>
      <w:r w:rsidR="00757255">
        <w:t>we made our routes</w:t>
      </w:r>
      <w:r w:rsidR="00E0080C">
        <w:t xml:space="preserve"> to be able to go to </w:t>
      </w:r>
      <w:r w:rsidR="00112E75">
        <w:t>certain pages:</w:t>
      </w:r>
    </w:p>
    <w:p w14:paraId="186D788A" w14:textId="08AA8407" w:rsidR="00A426A7" w:rsidRPr="009D2226" w:rsidRDefault="00CB44A8" w:rsidP="009D2226">
      <w:r w:rsidRPr="00CB44A8">
        <w:rPr>
          <w:noProof/>
        </w:rPr>
        <w:drawing>
          <wp:anchor distT="0" distB="0" distL="114300" distR="114300" simplePos="0" relativeHeight="251660800" behindDoc="0" locked="0" layoutInCell="1" allowOverlap="1" wp14:anchorId="4BE6D6F8" wp14:editId="3A8F2381">
            <wp:simplePos x="0" y="0"/>
            <wp:positionH relativeFrom="column">
              <wp:posOffset>0</wp:posOffset>
            </wp:positionH>
            <wp:positionV relativeFrom="paragraph">
              <wp:posOffset>473710</wp:posOffset>
            </wp:positionV>
            <wp:extent cx="5486400" cy="1452880"/>
            <wp:effectExtent l="0" t="0" r="0" b="0"/>
            <wp:wrapThrough wrapText="bothSides">
              <wp:wrapPolygon edited="0">
                <wp:start x="0" y="0"/>
                <wp:lineTo x="0" y="21241"/>
                <wp:lineTo x="21525" y="21241"/>
                <wp:lineTo x="21525" y="0"/>
                <wp:lineTo x="0" y="0"/>
              </wp:wrapPolygon>
            </wp:wrapThrough>
            <wp:docPr id="346016542"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16542" name="Afbeelding 1" descr="Afbeelding met tekst, schermopname, Lettertype&#10;&#10;Automatisch gegenereerde beschrijving"/>
                    <pic:cNvPicPr/>
                  </pic:nvPicPr>
                  <pic:blipFill>
                    <a:blip r:embed="rId17"/>
                    <a:stretch>
                      <a:fillRect/>
                    </a:stretch>
                  </pic:blipFill>
                  <pic:spPr>
                    <a:xfrm>
                      <a:off x="0" y="0"/>
                      <a:ext cx="5486400" cy="1452880"/>
                    </a:xfrm>
                    <a:prstGeom prst="rect">
                      <a:avLst/>
                    </a:prstGeom>
                  </pic:spPr>
                </pic:pic>
              </a:graphicData>
            </a:graphic>
          </wp:anchor>
        </w:drawing>
      </w:r>
      <w:r w:rsidR="002846E5">
        <w:t>The last step was to make button</w:t>
      </w:r>
      <w:r w:rsidR="00E3211E">
        <w:t>(s) on</w:t>
      </w:r>
      <w:r w:rsidR="002846E5">
        <w:t xml:space="preserve"> the home page to go to </w:t>
      </w:r>
      <w:r w:rsidR="00E3211E">
        <w:t>the posts page or the dashboard:</w:t>
      </w:r>
    </w:p>
    <w:p w14:paraId="48236C01" w14:textId="581062CA" w:rsidR="00AC72DB" w:rsidRPr="00736355" w:rsidRDefault="002F4C5A" w:rsidP="0F7782C5">
      <w:pPr>
        <w:pStyle w:val="Kop1"/>
        <w:rPr>
          <w:rFonts w:asciiTheme="minorHAnsi" w:eastAsiaTheme="minorEastAsia" w:hAnsiTheme="minorHAnsi" w:cstheme="minorBidi"/>
          <w:b w:val="0"/>
          <w:bCs w:val="0"/>
          <w:color w:val="auto"/>
          <w:sz w:val="22"/>
          <w:szCs w:val="22"/>
        </w:rPr>
      </w:pPr>
      <w:r>
        <w:lastRenderedPageBreak/>
        <w:br/>
        <w:t>6</w:t>
      </w:r>
      <w:r w:rsidR="004E7E5C">
        <w:t>. CI/CD Pipeline Setup</w:t>
      </w:r>
      <w:r>
        <w:br/>
      </w:r>
      <w:r>
        <w:br/>
      </w:r>
      <w:r w:rsidR="6116AF3C" w:rsidRPr="0F7782C5">
        <w:rPr>
          <w:rFonts w:asciiTheme="minorHAnsi" w:eastAsiaTheme="minorEastAsia" w:hAnsiTheme="minorHAnsi" w:cstheme="minorBidi"/>
          <w:b w:val="0"/>
          <w:bCs w:val="0"/>
          <w:color w:val="auto"/>
          <w:sz w:val="22"/>
          <w:szCs w:val="22"/>
        </w:rPr>
        <w:t>The CI/CD pipelin</w:t>
      </w:r>
      <w:r w:rsidR="58EE5134" w:rsidRPr="0F7782C5">
        <w:rPr>
          <w:rFonts w:asciiTheme="minorHAnsi" w:eastAsiaTheme="minorEastAsia" w:hAnsiTheme="minorHAnsi" w:cstheme="minorBidi"/>
          <w:b w:val="0"/>
          <w:bCs w:val="0"/>
          <w:color w:val="auto"/>
          <w:sz w:val="22"/>
          <w:szCs w:val="22"/>
        </w:rPr>
        <w:t>e</w:t>
      </w:r>
      <w:r w:rsidR="6116AF3C" w:rsidRPr="0F7782C5">
        <w:rPr>
          <w:rFonts w:asciiTheme="minorHAnsi" w:eastAsiaTheme="minorEastAsia" w:hAnsiTheme="minorHAnsi" w:cstheme="minorBidi"/>
          <w:b w:val="0"/>
          <w:bCs w:val="0"/>
          <w:color w:val="auto"/>
          <w:sz w:val="22"/>
          <w:szCs w:val="22"/>
        </w:rPr>
        <w:t xml:space="preserve"> automates testing builds and deployment across different branches</w:t>
      </w:r>
      <w:r w:rsidR="3C14C451" w:rsidRPr="0F7782C5">
        <w:rPr>
          <w:rFonts w:asciiTheme="minorHAnsi" w:eastAsiaTheme="minorEastAsia" w:hAnsiTheme="minorHAnsi" w:cstheme="minorBidi"/>
          <w:b w:val="0"/>
          <w:bCs w:val="0"/>
          <w:color w:val="auto"/>
          <w:sz w:val="22"/>
          <w:szCs w:val="22"/>
        </w:rPr>
        <w:t>.</w:t>
      </w:r>
      <w:r w:rsidR="3C14C451">
        <w:rPr>
          <w:noProof/>
        </w:rPr>
        <w:drawing>
          <wp:inline distT="0" distB="0" distL="0" distR="0" wp14:anchorId="2D88B451" wp14:editId="07C5584A">
            <wp:extent cx="4572000" cy="2649339"/>
            <wp:effectExtent l="0" t="0" r="0" b="0"/>
            <wp:docPr id="463992131" name="Picture 463992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992131"/>
                    <pic:cNvPicPr/>
                  </pic:nvPicPr>
                  <pic:blipFill>
                    <a:blip r:embed="rId18">
                      <a:extLst>
                        <a:ext uri="{28A0092B-C50C-407E-A947-70E740481C1C}">
                          <a14:useLocalDpi xmlns:a14="http://schemas.microsoft.com/office/drawing/2010/main" val="0"/>
                        </a:ext>
                      </a:extLst>
                    </a:blip>
                    <a:stretch>
                      <a:fillRect/>
                    </a:stretch>
                  </pic:blipFill>
                  <pic:spPr>
                    <a:xfrm>
                      <a:off x="0" y="0"/>
                      <a:ext cx="4572000" cy="2649339"/>
                    </a:xfrm>
                    <a:prstGeom prst="rect">
                      <a:avLst/>
                    </a:prstGeom>
                  </pic:spPr>
                </pic:pic>
              </a:graphicData>
            </a:graphic>
          </wp:inline>
        </w:drawing>
      </w:r>
      <w:r>
        <w:br/>
      </w:r>
      <w:r w:rsidR="7134D28B" w:rsidRPr="0F7782C5">
        <w:rPr>
          <w:rFonts w:asciiTheme="minorHAnsi" w:eastAsiaTheme="minorEastAsia" w:hAnsiTheme="minorHAnsi" w:cstheme="minorBidi"/>
          <w:b w:val="0"/>
          <w:bCs w:val="0"/>
          <w:color w:val="auto"/>
          <w:sz w:val="22"/>
          <w:szCs w:val="22"/>
        </w:rPr>
        <w:t>Here is the current configuration of the CI/CD pipeline:</w:t>
      </w:r>
      <w:r w:rsidR="6D132655">
        <w:rPr>
          <w:noProof/>
        </w:rPr>
        <w:drawing>
          <wp:inline distT="0" distB="0" distL="0" distR="0" wp14:anchorId="11D310F3" wp14:editId="26805184">
            <wp:extent cx="4577708" cy="3792800"/>
            <wp:effectExtent l="0" t="0" r="0" b="0"/>
            <wp:docPr id="1842631871" name="Picture 1842631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7708" cy="3792800"/>
                    </a:xfrm>
                    <a:prstGeom prst="rect">
                      <a:avLst/>
                    </a:prstGeom>
                  </pic:spPr>
                </pic:pic>
              </a:graphicData>
            </a:graphic>
          </wp:inline>
        </w:drawing>
      </w:r>
      <w:r>
        <w:tab/>
      </w:r>
      <w:r>
        <w:tab/>
      </w:r>
    </w:p>
    <w:p w14:paraId="10120C8E" w14:textId="2B75DFB0" w:rsidR="00AC72DB" w:rsidRPr="00736355" w:rsidRDefault="1D2BA102" w:rsidP="0F7782C5">
      <w:pPr>
        <w:pStyle w:val="Kop1"/>
      </w:pPr>
      <w:r w:rsidRPr="0F7782C5">
        <w:rPr>
          <w:rFonts w:asciiTheme="minorHAnsi" w:eastAsiaTheme="minorEastAsia" w:hAnsiTheme="minorHAnsi" w:cstheme="minorBidi"/>
          <w:color w:val="auto"/>
          <w:sz w:val="22"/>
          <w:szCs w:val="22"/>
        </w:rPr>
        <w:t xml:space="preserve">Key Features: </w:t>
      </w:r>
    </w:p>
    <w:p w14:paraId="1F02F694" w14:textId="57639929" w:rsidR="00AC72DB" w:rsidRPr="00736355" w:rsidRDefault="41C770D3" w:rsidP="0F7782C5">
      <w:pPr>
        <w:pStyle w:val="Kop4"/>
        <w:spacing w:before="319" w:after="319"/>
      </w:pPr>
      <w:r w:rsidRPr="0F7782C5">
        <w:rPr>
          <w:rFonts w:asciiTheme="minorHAnsi" w:eastAsiaTheme="minorEastAsia" w:hAnsiTheme="minorHAnsi" w:cstheme="minorBidi"/>
          <w:i w:val="0"/>
          <w:iCs w:val="0"/>
          <w:color w:val="auto"/>
        </w:rPr>
        <w:lastRenderedPageBreak/>
        <w:t>Automated Testing:</w:t>
      </w:r>
      <w:r w:rsidRPr="0F7782C5">
        <w:rPr>
          <w:rFonts w:asciiTheme="minorHAnsi" w:eastAsiaTheme="minorEastAsia" w:hAnsiTheme="minorHAnsi" w:cstheme="minorBidi"/>
          <w:color w:val="auto"/>
        </w:rPr>
        <w:t xml:space="preserve"> </w:t>
      </w:r>
      <w:r w:rsidR="1D2BA102" w:rsidRPr="0F7782C5">
        <w:rPr>
          <w:rFonts w:asciiTheme="minorHAnsi" w:eastAsiaTheme="minorEastAsia" w:hAnsiTheme="minorHAnsi" w:cstheme="minorBidi"/>
          <w:b w:val="0"/>
          <w:bCs w:val="0"/>
          <w:i w:val="0"/>
          <w:iCs w:val="0"/>
          <w:color w:val="auto"/>
        </w:rPr>
        <w:t>Tests are executed using PHPUnit/Pest to validate application functionality.</w:t>
      </w:r>
      <w:r w:rsidR="1D2BA102" w:rsidRPr="0F7782C5">
        <w:rPr>
          <w:rFonts w:asciiTheme="minorHAnsi" w:eastAsiaTheme="minorEastAsia" w:hAnsiTheme="minorHAnsi" w:cstheme="minorBidi"/>
          <w:b w:val="0"/>
          <w:bCs w:val="0"/>
          <w:color w:val="auto"/>
        </w:rPr>
        <w:t xml:space="preserve"> </w:t>
      </w:r>
      <w:r w:rsidR="1D2BA102">
        <w:rPr>
          <w:noProof/>
        </w:rPr>
        <w:drawing>
          <wp:inline distT="0" distB="0" distL="0" distR="0" wp14:anchorId="7783318C" wp14:editId="68BB66C1">
            <wp:extent cx="5486400" cy="2562225"/>
            <wp:effectExtent l="0" t="0" r="0" b="0"/>
            <wp:docPr id="1212307881" name="Picture 1212307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86400" cy="2562225"/>
                    </a:xfrm>
                    <a:prstGeom prst="rect">
                      <a:avLst/>
                    </a:prstGeom>
                  </pic:spPr>
                </pic:pic>
              </a:graphicData>
            </a:graphic>
          </wp:inline>
        </w:drawing>
      </w:r>
      <w:r w:rsidR="3D860235" w:rsidRPr="0F7782C5">
        <w:rPr>
          <w:rFonts w:asciiTheme="minorHAnsi" w:eastAsiaTheme="minorEastAsia" w:hAnsiTheme="minorHAnsi" w:cstheme="minorBidi"/>
          <w:i w:val="0"/>
          <w:iCs w:val="0"/>
          <w:color w:val="auto"/>
        </w:rPr>
        <w:t>Frontend build:</w:t>
      </w:r>
      <w:r w:rsidR="3D860235" w:rsidRPr="0F7782C5">
        <w:rPr>
          <w:rFonts w:asciiTheme="minorHAnsi" w:eastAsiaTheme="minorEastAsia" w:hAnsiTheme="minorHAnsi" w:cstheme="minorBidi"/>
          <w:color w:val="auto"/>
        </w:rPr>
        <w:t xml:space="preserve"> </w:t>
      </w:r>
      <w:r w:rsidR="3D860235" w:rsidRPr="0F7782C5">
        <w:rPr>
          <w:rFonts w:asciiTheme="minorHAnsi" w:eastAsiaTheme="minorEastAsia" w:hAnsiTheme="minorHAnsi" w:cstheme="minorBidi"/>
          <w:b w:val="0"/>
          <w:bCs w:val="0"/>
          <w:i w:val="0"/>
          <w:iCs w:val="0"/>
          <w:color w:val="auto"/>
        </w:rPr>
        <w:t>Node.js dependencies are installed, and assets are built automatically.</w:t>
      </w:r>
      <w:r w:rsidR="080C6756">
        <w:rPr>
          <w:noProof/>
        </w:rPr>
        <w:drawing>
          <wp:inline distT="0" distB="0" distL="0" distR="0" wp14:anchorId="484D95DB" wp14:editId="25C8A024">
            <wp:extent cx="4353532" cy="3172268"/>
            <wp:effectExtent l="0" t="0" r="0" b="0"/>
            <wp:docPr id="653349415" name="Picture 653349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353532" cy="3172268"/>
                    </a:xfrm>
                    <a:prstGeom prst="rect">
                      <a:avLst/>
                    </a:prstGeom>
                  </pic:spPr>
                </pic:pic>
              </a:graphicData>
            </a:graphic>
          </wp:inline>
        </w:drawing>
      </w:r>
      <w:r w:rsidR="002F4C5A">
        <w:br/>
      </w:r>
      <w:r w:rsidR="1EAB6B22" w:rsidRPr="0F7782C5">
        <w:rPr>
          <w:rFonts w:asciiTheme="minorHAnsi" w:eastAsiaTheme="minorEastAsia" w:hAnsiTheme="minorHAnsi" w:cstheme="minorBidi"/>
          <w:i w:val="0"/>
          <w:iCs w:val="0"/>
          <w:color w:val="auto"/>
        </w:rPr>
        <w:t>Deployment:</w:t>
      </w:r>
    </w:p>
    <w:p w14:paraId="17CEB26A" w14:textId="6294DE6F" w:rsidR="00AC72DB" w:rsidRPr="00736355" w:rsidRDefault="1EAB6B22" w:rsidP="0F7782C5">
      <w:pPr>
        <w:spacing w:before="240" w:after="240"/>
      </w:pPr>
      <w:r w:rsidRPr="0F7782C5">
        <w:t xml:space="preserve">Currently, </w:t>
      </w:r>
      <w:r w:rsidR="495F5E3E" w:rsidRPr="0F7782C5">
        <w:t xml:space="preserve">our project is being </w:t>
      </w:r>
      <w:r w:rsidR="0807BE09" w:rsidRPr="0F7782C5">
        <w:t>ran on</w:t>
      </w:r>
      <w:r w:rsidR="495F5E3E" w:rsidRPr="0F7782C5">
        <w:t xml:space="preserve"> local servers because </w:t>
      </w:r>
      <w:r w:rsidR="7D8E17C1" w:rsidRPr="0F7782C5">
        <w:t xml:space="preserve">we do not have a domain name for </w:t>
      </w:r>
      <w:r w:rsidRPr="0F7782C5">
        <w:t>deployment</w:t>
      </w:r>
      <w:r w:rsidR="63269AAD" w:rsidRPr="0F7782C5">
        <w:t>, but it can be</w:t>
      </w:r>
      <w:r w:rsidRPr="0F7782C5">
        <w:t xml:space="preserve"> added when we receive a domain name</w:t>
      </w:r>
      <w:r w:rsidR="7EA34DE8" w:rsidRPr="0F7782C5">
        <w:t>.</w:t>
      </w:r>
    </w:p>
    <w:p w14:paraId="14F50937" w14:textId="5ED83AEF" w:rsidR="00AC72DB" w:rsidRPr="00736355" w:rsidRDefault="002F4C5A" w:rsidP="0F7782C5">
      <w:pPr>
        <w:pStyle w:val="Kop1"/>
      </w:pPr>
      <w:r>
        <w:t>7</w:t>
      </w:r>
      <w:r w:rsidR="004E7E5C">
        <w:t>. Docker Configuration</w:t>
      </w:r>
    </w:p>
    <w:p w14:paraId="176F3902" w14:textId="6DF54CC6" w:rsidR="00AC72DB" w:rsidRPr="00736355" w:rsidRDefault="004E7E5C">
      <w:r w:rsidRPr="00736355">
        <w:t>Dockerfile</w:t>
      </w:r>
      <w:r w:rsidRPr="00736355">
        <w:br/>
        <w:t>The `Dockerfile` will be used to containerize the Laravel application:</w:t>
      </w:r>
      <w:r w:rsidRPr="00736355">
        <w:br/>
        <w:t>```Dockerfile</w:t>
      </w:r>
      <w:r w:rsidRPr="00736355">
        <w:br/>
      </w:r>
      <w:r w:rsidRPr="00736355">
        <w:lastRenderedPageBreak/>
        <w:t>FROM php:8.0-fpm</w:t>
      </w:r>
      <w:r w:rsidRPr="00736355">
        <w:br/>
      </w:r>
      <w:r w:rsidRPr="00736355">
        <w:br/>
        <w:t>WORKDIR /var/www</w:t>
      </w:r>
      <w:r w:rsidRPr="00736355">
        <w:br/>
      </w:r>
      <w:r w:rsidRPr="00736355">
        <w:br/>
        <w:t>COPY . .</w:t>
      </w:r>
      <w:r w:rsidRPr="00736355">
        <w:br/>
      </w:r>
      <w:r w:rsidRPr="00736355">
        <w:br/>
        <w:t xml:space="preserve">RUN apt-get update &amp;&amp; apt-get install -y libpng-dev libjpeg-dev libfreetype6-dev \ </w:t>
      </w:r>
      <w:r w:rsidRPr="00736355">
        <w:br/>
        <w:t xml:space="preserve">    &amp;&amp; docker-php-ext-configure gd --with-freetype --with-jpeg \ </w:t>
      </w:r>
      <w:r w:rsidRPr="00736355">
        <w:br/>
        <w:t xml:space="preserve">    &amp;&amp; docker-php-ext-install gd pdo pdo_mysql</w:t>
      </w:r>
      <w:r w:rsidRPr="00736355">
        <w:br/>
      </w:r>
      <w:r w:rsidRPr="00736355">
        <w:br/>
        <w:t>RUN composer install</w:t>
      </w:r>
      <w:r w:rsidRPr="00736355">
        <w:br/>
        <w:t>RUN npm install &amp;&amp; npm run prod</w:t>
      </w:r>
      <w:r w:rsidRPr="00736355">
        <w:br/>
      </w:r>
      <w:r w:rsidRPr="00736355">
        <w:br/>
        <w:t>EXPOSE 80</w:t>
      </w:r>
      <w:r w:rsidRPr="00736355">
        <w:br/>
        <w:t>CMD ["php-fpm"]</w:t>
      </w:r>
      <w:r w:rsidRPr="00736355">
        <w:br/>
        <w:t>```</w:t>
      </w:r>
      <w:r w:rsidRPr="00736355">
        <w:br/>
      </w:r>
      <w:r w:rsidRPr="00736355">
        <w:br/>
        <w:t>### docker-compose.yml</w:t>
      </w:r>
      <w:r w:rsidRPr="00736355">
        <w:br/>
        <w:t>This file will define the services used in the project, including the Laravel app, MySQL, and other necessary containers.</w:t>
      </w:r>
      <w:r w:rsidRPr="00736355">
        <w:br/>
        <w:t>```yaml</w:t>
      </w:r>
      <w:r w:rsidRPr="00736355">
        <w:br/>
        <w:t>version: '3'</w:t>
      </w:r>
      <w:r w:rsidRPr="00736355">
        <w:br/>
      </w:r>
      <w:r w:rsidRPr="00736355">
        <w:br/>
        <w:t>services:</w:t>
      </w:r>
      <w:r w:rsidRPr="00736355">
        <w:br/>
        <w:t xml:space="preserve">  app:</w:t>
      </w:r>
      <w:r w:rsidRPr="00736355">
        <w:br/>
        <w:t xml:space="preserve">    build:</w:t>
      </w:r>
      <w:r w:rsidRPr="00736355">
        <w:br/>
        <w:t xml:space="preserve">      context: .</w:t>
      </w:r>
      <w:r w:rsidRPr="00736355">
        <w:br/>
        <w:t xml:space="preserve">    container_name: twitter-clone-app</w:t>
      </w:r>
      <w:r w:rsidRPr="00736355">
        <w:br/>
        <w:t xml:space="preserve">    ports:</w:t>
      </w:r>
      <w:r w:rsidRPr="00736355">
        <w:br/>
        <w:t xml:space="preserve">      - "80:80"</w:t>
      </w:r>
      <w:r w:rsidRPr="00736355">
        <w:br/>
        <w:t xml:space="preserve">    networks:</w:t>
      </w:r>
      <w:r w:rsidRPr="00736355">
        <w:br/>
        <w:t xml:space="preserve">      - app-network</w:t>
      </w:r>
      <w:r w:rsidRPr="00736355">
        <w:br/>
        <w:t xml:space="preserve">    volumes:</w:t>
      </w:r>
      <w:r w:rsidRPr="00736355">
        <w:br/>
        <w:t xml:space="preserve">      - .:/var/www</w:t>
      </w:r>
      <w:r w:rsidRPr="00736355">
        <w:br/>
        <w:t xml:space="preserve">    depends_on:</w:t>
      </w:r>
      <w:r w:rsidRPr="00736355">
        <w:br/>
        <w:t xml:space="preserve">      - mysql</w:t>
      </w:r>
      <w:r w:rsidRPr="00736355">
        <w:br/>
      </w:r>
      <w:r w:rsidRPr="00736355">
        <w:br/>
        <w:t xml:space="preserve">  mysql:</w:t>
      </w:r>
      <w:r w:rsidRPr="00736355">
        <w:br/>
        <w:t xml:space="preserve">    image: mysql:5.7</w:t>
      </w:r>
      <w:r w:rsidRPr="00736355">
        <w:br/>
        <w:t xml:space="preserve">    container_name: twitter-clone-mysql</w:t>
      </w:r>
      <w:r w:rsidRPr="00736355">
        <w:br/>
        <w:t xml:space="preserve">    environment:</w:t>
      </w:r>
      <w:r w:rsidRPr="00736355">
        <w:br/>
        <w:t xml:space="preserve">      MYSQL_ROOT_PASSWORD: password</w:t>
      </w:r>
      <w:r w:rsidRPr="00736355">
        <w:br/>
        <w:t xml:space="preserve">      MYSQL_DATABASE: twitter</w:t>
      </w:r>
      <w:r w:rsidRPr="00736355">
        <w:br/>
      </w:r>
      <w:r w:rsidRPr="00736355">
        <w:lastRenderedPageBreak/>
        <w:t xml:space="preserve">    networks:</w:t>
      </w:r>
      <w:r w:rsidRPr="00736355">
        <w:br/>
        <w:t xml:space="preserve">      - app-network</w:t>
      </w:r>
      <w:r w:rsidRPr="00736355">
        <w:br/>
      </w:r>
      <w:r w:rsidRPr="00736355">
        <w:br/>
        <w:t>networks:</w:t>
      </w:r>
      <w:r w:rsidRPr="00736355">
        <w:br/>
        <w:t xml:space="preserve">  app-network:</w:t>
      </w:r>
      <w:r w:rsidRPr="00736355">
        <w:br/>
        <w:t xml:space="preserve">    driver: bridge</w:t>
      </w:r>
      <w:r w:rsidRPr="00736355">
        <w:br/>
        <w:t>```</w:t>
      </w:r>
      <w:r w:rsidRPr="00736355">
        <w:br/>
      </w:r>
    </w:p>
    <w:p w14:paraId="7C765AC7" w14:textId="216C418C" w:rsidR="00AC72DB" w:rsidRPr="00736355" w:rsidRDefault="002F4C5A">
      <w:pPr>
        <w:pStyle w:val="Kop1"/>
      </w:pPr>
      <w:r>
        <w:t>8</w:t>
      </w:r>
      <w:r w:rsidR="004E7E5C" w:rsidRPr="00736355">
        <w:t>. Troubleshooting</w:t>
      </w:r>
    </w:p>
    <w:p w14:paraId="7FE4C118" w14:textId="77777777" w:rsidR="009F3B0A" w:rsidRPr="00736355" w:rsidRDefault="004E7E5C" w:rsidP="009F3B0A">
      <w:pPr>
        <w:pStyle w:val="Kop3"/>
        <w:rPr>
          <w:color w:val="000000"/>
        </w:rPr>
      </w:pPr>
      <w:r w:rsidRPr="00736355">
        <w:rPr>
          <w:b w:val="0"/>
          <w:color w:val="000000" w:themeColor="text1"/>
        </w:rPr>
        <w:t>Error Handling</w:t>
      </w:r>
      <w:r w:rsidRPr="00736355">
        <w:rPr>
          <w:b w:val="0"/>
          <w:color w:val="000000" w:themeColor="text1"/>
        </w:rPr>
        <w:br/>
        <w:t>During the development and deployment of the Laravel CI/CD benchmark project, you may encounter several common errors. Below is a list of errors that can occur, their potential causes, and solutions to resolve them:</w:t>
      </w:r>
      <w:r w:rsidRPr="00736355">
        <w:br/>
      </w:r>
      <w:r w:rsidRPr="00736355">
        <w:br/>
      </w:r>
      <w:r w:rsidRPr="00736355">
        <w:rPr>
          <w:color w:val="000000"/>
        </w:rPr>
        <w:t>1. Port Already Allocated</w:t>
      </w:r>
    </w:p>
    <w:p w14:paraId="05D0BAFC" w14:textId="77777777" w:rsidR="009F3B0A" w:rsidRPr="00736355" w:rsidRDefault="004E7E5C" w:rsidP="009F3B0A">
      <w:pPr>
        <w:pStyle w:val="Normaalweb"/>
        <w:rPr>
          <w:color w:val="000000"/>
          <w:lang w:val="en-GB"/>
        </w:rPr>
      </w:pPr>
      <w:r w:rsidRPr="00736355">
        <w:rPr>
          <w:rStyle w:val="Zwaar"/>
          <w:color w:val="000000"/>
          <w:lang w:val="en-GB"/>
        </w:rPr>
        <w:t>Error</w:t>
      </w:r>
      <w:r w:rsidR="009F3B0A" w:rsidRPr="00736355">
        <w:rPr>
          <w:rStyle w:val="Zwaar"/>
          <w:color w:val="000000"/>
          <w:lang w:val="en-GB"/>
        </w:rPr>
        <w:t xml:space="preserve"> </w:t>
      </w:r>
      <w:r w:rsidRPr="00736355">
        <w:rPr>
          <w:rStyle w:val="Zwaar"/>
          <w:color w:val="000000"/>
          <w:lang w:val="en-GB"/>
        </w:rPr>
        <w:t>Message</w:t>
      </w:r>
      <w:r w:rsidR="009F3B0A" w:rsidRPr="00736355">
        <w:rPr>
          <w:rStyle w:val="Zwaar"/>
          <w:color w:val="000000"/>
          <w:lang w:val="en-GB"/>
        </w:rPr>
        <w:t>:</w:t>
      </w:r>
    </w:p>
    <w:p w14:paraId="33A1F7A4" w14:textId="77777777" w:rsidR="009F3B0A" w:rsidRPr="00736355" w:rsidRDefault="004E7E5C" w:rsidP="009F3B0A">
      <w:pPr>
        <w:pStyle w:val="HTML-voorafopgemaakt"/>
        <w:rPr>
          <w:color w:val="000000"/>
          <w:lang w:val="en-GB"/>
        </w:rPr>
      </w:pPr>
      <w:r w:rsidRPr="00736355">
        <w:rPr>
          <w:rStyle w:val="HTMLCode"/>
          <w:rFonts w:eastAsiaTheme="majorEastAsia"/>
          <w:color w:val="000000"/>
          <w:lang w:val="en-GB"/>
        </w:rPr>
        <w:t>Error response from daemon: Ports are not available: exposing port TCP 0.0.0.0:80 -&gt; 0.0.0.0:0: listen tcp 0.0.0.0:80: bind: An attempt was made to access a socket in a way forbidden by its access permissions.</w:t>
      </w:r>
    </w:p>
    <w:p w14:paraId="67A61ADA" w14:textId="77777777" w:rsidR="009F3B0A" w:rsidRPr="00736355" w:rsidRDefault="004E7E5C" w:rsidP="009F3B0A">
      <w:pPr>
        <w:pStyle w:val="Normaalweb"/>
        <w:rPr>
          <w:color w:val="000000"/>
          <w:lang w:val="en-GB"/>
        </w:rPr>
      </w:pPr>
      <w:r w:rsidRPr="00736355">
        <w:rPr>
          <w:rStyle w:val="Zwaar"/>
          <w:color w:val="000000"/>
          <w:lang w:val="en-GB"/>
        </w:rPr>
        <w:t>Cause</w:t>
      </w:r>
      <w:r w:rsidR="009F3B0A" w:rsidRPr="00736355">
        <w:rPr>
          <w:rStyle w:val="Zwaar"/>
          <w:color w:val="000000"/>
          <w:lang w:val="en-GB"/>
        </w:rPr>
        <w:t>:</w:t>
      </w:r>
      <w:r w:rsidR="009F3B0A" w:rsidRPr="00736355">
        <w:rPr>
          <w:rStyle w:val="apple-converted-space"/>
          <w:rFonts w:eastAsiaTheme="majorEastAsia"/>
          <w:color w:val="000000"/>
          <w:lang w:val="en-GB"/>
        </w:rPr>
        <w:t> </w:t>
      </w:r>
      <w:r w:rsidRPr="00736355">
        <w:rPr>
          <w:color w:val="000000"/>
          <w:lang w:val="en-GB"/>
        </w:rPr>
        <w:t>Another process is already using port 80</w:t>
      </w:r>
      <w:r w:rsidR="009F3B0A" w:rsidRPr="00736355">
        <w:rPr>
          <w:color w:val="000000"/>
          <w:lang w:val="en-GB"/>
        </w:rPr>
        <w:t>.</w:t>
      </w:r>
    </w:p>
    <w:p w14:paraId="6A6119F3" w14:textId="77777777" w:rsidR="009F3B0A" w:rsidRPr="00736355" w:rsidRDefault="004E7E5C" w:rsidP="009F3B0A">
      <w:pPr>
        <w:pStyle w:val="Normaalweb"/>
        <w:rPr>
          <w:color w:val="000000"/>
          <w:lang w:val="en-GB"/>
        </w:rPr>
      </w:pPr>
      <w:r w:rsidRPr="00736355">
        <w:rPr>
          <w:rStyle w:val="Zwaar"/>
          <w:color w:val="000000"/>
          <w:lang w:val="en-GB"/>
        </w:rPr>
        <w:t>Solution</w:t>
      </w:r>
      <w:r w:rsidR="009F3B0A" w:rsidRPr="00736355">
        <w:rPr>
          <w:rStyle w:val="Zwaar"/>
          <w:color w:val="000000"/>
          <w:lang w:val="en-GB"/>
        </w:rPr>
        <w:t>:</w:t>
      </w:r>
    </w:p>
    <w:p w14:paraId="2A2D69AD" w14:textId="77777777" w:rsidR="009F3B0A" w:rsidRPr="00736355" w:rsidRDefault="004E7E5C" w:rsidP="009F3B0A">
      <w:pPr>
        <w:pStyle w:val="Normaalweb"/>
        <w:numPr>
          <w:ilvl w:val="0"/>
          <w:numId w:val="10"/>
        </w:numPr>
        <w:rPr>
          <w:color w:val="000000"/>
          <w:lang w:val="en-GB"/>
        </w:rPr>
      </w:pPr>
      <w:r w:rsidRPr="00736355">
        <w:rPr>
          <w:color w:val="000000"/>
          <w:lang w:val="en-GB"/>
        </w:rPr>
        <w:t>Identify and stop the process using port 80</w:t>
      </w:r>
      <w:r w:rsidR="009F3B0A" w:rsidRPr="00736355">
        <w:rPr>
          <w:color w:val="000000"/>
          <w:lang w:val="en-GB"/>
        </w:rPr>
        <w:t xml:space="preserve"> with:</w:t>
      </w:r>
    </w:p>
    <w:p w14:paraId="2B3BE8FE" w14:textId="77777777" w:rsidR="009F3B0A" w:rsidRPr="00736355" w:rsidRDefault="009F3B0A" w:rsidP="009F3B0A">
      <w:pPr>
        <w:pStyle w:val="HTML-voorafopgemaakt"/>
        <w:numPr>
          <w:ilvl w:val="0"/>
          <w:numId w:val="10"/>
        </w:numPr>
        <w:tabs>
          <w:tab w:val="clear" w:pos="720"/>
        </w:tabs>
        <w:rPr>
          <w:rStyle w:val="HTMLCode"/>
          <w:rFonts w:eastAsiaTheme="majorEastAsia"/>
          <w:color w:val="000000"/>
          <w:lang w:val="en-GB"/>
        </w:rPr>
      </w:pPr>
      <w:r w:rsidRPr="00736355">
        <w:rPr>
          <w:rStyle w:val="HTMLCode"/>
          <w:rFonts w:eastAsiaTheme="majorEastAsia"/>
          <w:color w:val="000000"/>
          <w:lang w:val="en-GB"/>
        </w:rPr>
        <w:t>sudo lsof -i :80</w:t>
      </w:r>
    </w:p>
    <w:p w14:paraId="34661544" w14:textId="77777777" w:rsidR="009F3B0A" w:rsidRPr="00736355" w:rsidRDefault="009F3B0A" w:rsidP="009F3B0A">
      <w:pPr>
        <w:pStyle w:val="HTML-voorafopgemaakt"/>
        <w:ind w:left="720"/>
        <w:rPr>
          <w:color w:val="000000"/>
          <w:lang w:val="en-GB"/>
        </w:rPr>
      </w:pPr>
      <w:r w:rsidRPr="00736355">
        <w:rPr>
          <w:rStyle w:val="HTMLCode"/>
          <w:rFonts w:eastAsiaTheme="majorEastAsia"/>
          <w:color w:val="000000"/>
          <w:lang w:val="en-GB"/>
        </w:rPr>
        <w:t>sudo kill -9 &lt;PID&gt;</w:t>
      </w:r>
    </w:p>
    <w:p w14:paraId="4B4AA5FF" w14:textId="77777777" w:rsidR="009F3B0A" w:rsidRPr="00736355" w:rsidRDefault="009F3B0A" w:rsidP="009F3B0A">
      <w:pPr>
        <w:pStyle w:val="Normaalweb"/>
        <w:numPr>
          <w:ilvl w:val="0"/>
          <w:numId w:val="10"/>
        </w:numPr>
        <w:rPr>
          <w:color w:val="000000"/>
          <w:lang w:val="en-GB"/>
        </w:rPr>
      </w:pPr>
      <w:r w:rsidRPr="00736355">
        <w:rPr>
          <w:color w:val="000000"/>
          <w:lang w:val="en-GB"/>
        </w:rPr>
        <w:t>Alternatively, modify</w:t>
      </w:r>
      <w:r w:rsidR="004E7E5C" w:rsidRPr="00736355">
        <w:rPr>
          <w:color w:val="000000"/>
          <w:lang w:val="en-GB"/>
        </w:rPr>
        <w:t xml:space="preserve"> the Docker configuration</w:t>
      </w:r>
      <w:r w:rsidRPr="00736355">
        <w:rPr>
          <w:color w:val="000000"/>
          <w:lang w:val="en-GB"/>
        </w:rPr>
        <w:t xml:space="preserve"> to use a different port.</w:t>
      </w:r>
    </w:p>
    <w:p w14:paraId="53AEAF95" w14:textId="77777777" w:rsidR="0073569C" w:rsidRPr="00736355" w:rsidRDefault="004E7E5C" w:rsidP="0073569C">
      <w:pPr>
        <w:pStyle w:val="Kop3"/>
        <w:rPr>
          <w:color w:val="000000"/>
        </w:rPr>
      </w:pPr>
      <w:r w:rsidRPr="00736355">
        <w:br/>
      </w:r>
      <w:r w:rsidR="0073569C" w:rsidRPr="00736355">
        <w:rPr>
          <w:color w:val="000000"/>
        </w:rPr>
        <w:t>2. Table Not Found (</w:t>
      </w:r>
      <w:r w:rsidRPr="00736355">
        <w:rPr>
          <w:color w:val="000000"/>
        </w:rPr>
        <w:t>SQLSTATE[42S02</w:t>
      </w:r>
      <w:r w:rsidR="0073569C" w:rsidRPr="00736355">
        <w:rPr>
          <w:color w:val="000000"/>
        </w:rPr>
        <w:t>])</w:t>
      </w:r>
    </w:p>
    <w:p w14:paraId="6F92CA2E" w14:textId="77777777" w:rsidR="0073569C" w:rsidRPr="00736355" w:rsidRDefault="004E7E5C" w:rsidP="0073569C">
      <w:pPr>
        <w:pStyle w:val="Normaalweb"/>
        <w:rPr>
          <w:color w:val="000000"/>
          <w:lang w:val="en-GB"/>
        </w:rPr>
      </w:pPr>
      <w:r w:rsidRPr="00736355">
        <w:rPr>
          <w:rStyle w:val="Zwaar"/>
          <w:color w:val="000000"/>
          <w:lang w:val="en-GB"/>
        </w:rPr>
        <w:t>Error Message</w:t>
      </w:r>
      <w:r w:rsidR="0073569C" w:rsidRPr="00736355">
        <w:rPr>
          <w:rStyle w:val="Zwaar"/>
          <w:color w:val="000000"/>
          <w:lang w:val="en-GB"/>
        </w:rPr>
        <w:t>:</w:t>
      </w:r>
    </w:p>
    <w:p w14:paraId="6D634BDB" w14:textId="77777777" w:rsidR="0073569C" w:rsidRPr="00736355" w:rsidRDefault="004E7E5C" w:rsidP="0073569C">
      <w:pPr>
        <w:pStyle w:val="HTML-voorafopgemaakt"/>
        <w:rPr>
          <w:color w:val="000000"/>
          <w:lang w:val="en-GB"/>
        </w:rPr>
      </w:pPr>
      <w:r w:rsidRPr="00736355">
        <w:rPr>
          <w:rStyle w:val="HTMLCode"/>
          <w:rFonts w:eastAsiaTheme="majorEastAsia"/>
          <w:color w:val="000000"/>
          <w:lang w:val="en-GB"/>
        </w:rPr>
        <w:t>SQLSTATE[42S02]: Base table or view not found: 1146 Table 'twitter.sessions' doesn't exist.</w:t>
      </w:r>
    </w:p>
    <w:p w14:paraId="15620839" w14:textId="77777777" w:rsidR="0073569C" w:rsidRPr="00736355" w:rsidRDefault="004E7E5C" w:rsidP="0073569C">
      <w:pPr>
        <w:pStyle w:val="Normaalweb"/>
        <w:rPr>
          <w:color w:val="000000"/>
          <w:lang w:val="en-GB"/>
        </w:rPr>
      </w:pPr>
      <w:r w:rsidRPr="00736355">
        <w:rPr>
          <w:rStyle w:val="Zwaar"/>
          <w:color w:val="000000"/>
          <w:lang w:val="en-GB"/>
        </w:rPr>
        <w:t>Cause</w:t>
      </w:r>
      <w:r w:rsidR="0073569C" w:rsidRPr="00736355">
        <w:rPr>
          <w:rStyle w:val="Zwaar"/>
          <w:color w:val="000000"/>
          <w:lang w:val="en-GB"/>
        </w:rPr>
        <w:t>:</w:t>
      </w:r>
      <w:r w:rsidR="0073569C" w:rsidRPr="00736355">
        <w:rPr>
          <w:rStyle w:val="apple-converted-space"/>
          <w:rFonts w:eastAsiaTheme="majorEastAsia"/>
          <w:color w:val="000000"/>
          <w:lang w:val="en-GB"/>
        </w:rPr>
        <w:t> </w:t>
      </w:r>
      <w:r w:rsidR="0073569C" w:rsidRPr="00736355">
        <w:rPr>
          <w:color w:val="000000"/>
          <w:lang w:val="en-GB"/>
        </w:rPr>
        <w:t>Missing</w:t>
      </w:r>
      <w:r w:rsidR="0073569C" w:rsidRPr="00736355">
        <w:rPr>
          <w:rStyle w:val="apple-converted-space"/>
          <w:rFonts w:eastAsiaTheme="majorEastAsia"/>
          <w:color w:val="000000"/>
          <w:lang w:val="en-GB"/>
        </w:rPr>
        <w:t> </w:t>
      </w:r>
      <w:r w:rsidRPr="00736355">
        <w:rPr>
          <w:rStyle w:val="HTMLCode"/>
          <w:rFonts w:eastAsiaTheme="majorEastAsia"/>
          <w:color w:val="000000"/>
          <w:lang w:val="en-GB"/>
        </w:rPr>
        <w:t>sessions</w:t>
      </w:r>
      <w:r w:rsidR="0073569C" w:rsidRPr="00736355">
        <w:rPr>
          <w:rStyle w:val="apple-converted-space"/>
          <w:rFonts w:eastAsiaTheme="majorEastAsia"/>
          <w:color w:val="000000"/>
          <w:lang w:val="en-GB"/>
        </w:rPr>
        <w:t> </w:t>
      </w:r>
      <w:r w:rsidRPr="00736355">
        <w:rPr>
          <w:color w:val="000000"/>
          <w:lang w:val="en-GB"/>
        </w:rPr>
        <w:t>table in the database.</w:t>
      </w:r>
    </w:p>
    <w:p w14:paraId="6CE22954" w14:textId="77777777" w:rsidR="0073569C" w:rsidRPr="00736355" w:rsidRDefault="004E7E5C" w:rsidP="0073569C">
      <w:pPr>
        <w:pStyle w:val="Normaalweb"/>
        <w:rPr>
          <w:color w:val="000000"/>
          <w:lang w:val="en-GB"/>
        </w:rPr>
      </w:pPr>
      <w:r w:rsidRPr="00736355">
        <w:rPr>
          <w:rStyle w:val="Zwaar"/>
          <w:color w:val="000000"/>
          <w:lang w:val="en-GB"/>
        </w:rPr>
        <w:t>Solution</w:t>
      </w:r>
      <w:r w:rsidR="0073569C" w:rsidRPr="00736355">
        <w:rPr>
          <w:rStyle w:val="Zwaar"/>
          <w:color w:val="000000"/>
          <w:lang w:val="en-GB"/>
        </w:rPr>
        <w:t>:</w:t>
      </w:r>
      <w:r w:rsidR="0073569C" w:rsidRPr="00736355">
        <w:rPr>
          <w:rStyle w:val="apple-converted-space"/>
          <w:rFonts w:eastAsiaTheme="majorEastAsia"/>
          <w:color w:val="000000"/>
          <w:lang w:val="en-GB"/>
        </w:rPr>
        <w:t> </w:t>
      </w:r>
      <w:r w:rsidRPr="00736355">
        <w:rPr>
          <w:color w:val="000000"/>
          <w:lang w:val="en-GB"/>
        </w:rPr>
        <w:t xml:space="preserve">Run </w:t>
      </w:r>
      <w:r w:rsidR="0073569C" w:rsidRPr="00736355">
        <w:rPr>
          <w:color w:val="000000"/>
          <w:lang w:val="en-GB"/>
        </w:rPr>
        <w:t xml:space="preserve">the following command </w:t>
      </w:r>
      <w:r w:rsidRPr="00736355">
        <w:rPr>
          <w:color w:val="000000"/>
          <w:lang w:val="en-GB"/>
        </w:rPr>
        <w:t>to create the missing table</w:t>
      </w:r>
      <w:r w:rsidR="0073569C" w:rsidRPr="00736355">
        <w:rPr>
          <w:color w:val="000000"/>
          <w:lang w:val="en-GB"/>
        </w:rPr>
        <w:t>:</w:t>
      </w:r>
    </w:p>
    <w:p w14:paraId="3B586551" w14:textId="77777777" w:rsidR="0073569C" w:rsidRPr="00736355" w:rsidRDefault="004E7E5C" w:rsidP="0073569C">
      <w:pPr>
        <w:pStyle w:val="HTML-voorafopgemaakt"/>
        <w:rPr>
          <w:color w:val="000000"/>
          <w:lang w:val="en-GB"/>
        </w:rPr>
      </w:pPr>
      <w:r w:rsidRPr="00736355">
        <w:rPr>
          <w:rStyle w:val="HTMLCode"/>
          <w:rFonts w:eastAsiaTheme="majorEastAsia"/>
          <w:color w:val="000000"/>
          <w:lang w:val="en-GB"/>
        </w:rPr>
        <w:lastRenderedPageBreak/>
        <w:t>php artisan migrate</w:t>
      </w:r>
    </w:p>
    <w:p w14:paraId="638571C3" w14:textId="5BAEDB08" w:rsidR="00AC72DB" w:rsidRPr="00736355" w:rsidRDefault="00AC72DB">
      <w:pPr>
        <w:rPr>
          <w:color w:val="000000"/>
        </w:rPr>
      </w:pPr>
    </w:p>
    <w:p w14:paraId="7EF21AD4" w14:textId="77777777" w:rsidR="00F02C7A" w:rsidRPr="00736355" w:rsidRDefault="00F02C7A" w:rsidP="00F02C7A">
      <w:pPr>
        <w:pStyle w:val="Kop3"/>
        <w:rPr>
          <w:color w:val="000000"/>
        </w:rPr>
      </w:pPr>
      <w:r w:rsidRPr="00736355">
        <w:rPr>
          <w:color w:val="000000"/>
        </w:rPr>
        <w:t>3. Database Connection Error</w:t>
      </w:r>
    </w:p>
    <w:p w14:paraId="28FC363F" w14:textId="77777777" w:rsidR="00F02C7A" w:rsidRPr="00736355" w:rsidRDefault="00F02C7A" w:rsidP="00F02C7A">
      <w:pPr>
        <w:pStyle w:val="Normaalweb"/>
        <w:rPr>
          <w:color w:val="000000"/>
          <w:lang w:val="en-GB"/>
        </w:rPr>
      </w:pPr>
      <w:r w:rsidRPr="00736355">
        <w:rPr>
          <w:rStyle w:val="Zwaar"/>
          <w:color w:val="000000"/>
          <w:lang w:val="en-GB"/>
        </w:rPr>
        <w:t>Error Message:</w:t>
      </w:r>
    </w:p>
    <w:p w14:paraId="6EB9D2B2" w14:textId="77777777" w:rsidR="00F02C7A" w:rsidRPr="00736355" w:rsidRDefault="00F02C7A" w:rsidP="00F02C7A">
      <w:pPr>
        <w:pStyle w:val="HTML-voorafopgemaakt"/>
        <w:rPr>
          <w:color w:val="000000"/>
          <w:lang w:val="en-GB"/>
        </w:rPr>
      </w:pPr>
      <w:r w:rsidRPr="00736355">
        <w:rPr>
          <w:rStyle w:val="HTMLCode"/>
          <w:rFonts w:eastAsiaTheme="majorEastAsia"/>
          <w:color w:val="000000"/>
          <w:lang w:val="en-GB"/>
        </w:rPr>
        <w:t>SQLSTATE[HY000] [2002] php_network_getaddresses: getaddrinfo for mysql failed: Temporary failure in name resolution.</w:t>
      </w:r>
    </w:p>
    <w:p w14:paraId="69D4DF43" w14:textId="77777777" w:rsidR="00F02C7A" w:rsidRPr="00736355" w:rsidRDefault="00F02C7A" w:rsidP="00F02C7A">
      <w:pPr>
        <w:pStyle w:val="Normaalweb"/>
        <w:rPr>
          <w:color w:val="000000"/>
          <w:lang w:val="en-GB"/>
        </w:rPr>
      </w:pPr>
      <w:r w:rsidRPr="00736355">
        <w:rPr>
          <w:rStyle w:val="Zwaar"/>
          <w:color w:val="000000"/>
          <w:lang w:val="en-GB"/>
        </w:rPr>
        <w:t>Cause:</w:t>
      </w:r>
      <w:r w:rsidRPr="00736355">
        <w:rPr>
          <w:rStyle w:val="apple-converted-space"/>
          <w:rFonts w:eastAsiaTheme="majorEastAsia"/>
          <w:color w:val="000000"/>
          <w:lang w:val="en-GB"/>
        </w:rPr>
        <w:t> </w:t>
      </w:r>
      <w:r w:rsidRPr="00736355">
        <w:rPr>
          <w:color w:val="000000"/>
          <w:lang w:val="en-GB"/>
        </w:rPr>
        <w:t>Incorrect</w:t>
      </w:r>
      <w:r w:rsidRPr="00736355">
        <w:rPr>
          <w:rStyle w:val="apple-converted-space"/>
          <w:rFonts w:eastAsiaTheme="majorEastAsia"/>
          <w:color w:val="000000"/>
          <w:lang w:val="en-GB"/>
        </w:rPr>
        <w:t> </w:t>
      </w:r>
      <w:r w:rsidRPr="00736355">
        <w:rPr>
          <w:rStyle w:val="HTMLCode"/>
          <w:rFonts w:eastAsiaTheme="majorEastAsia"/>
          <w:color w:val="000000"/>
          <w:lang w:val="en-GB"/>
        </w:rPr>
        <w:t>DB_HOST</w:t>
      </w:r>
      <w:r w:rsidRPr="00736355">
        <w:rPr>
          <w:rStyle w:val="apple-converted-space"/>
          <w:rFonts w:eastAsiaTheme="majorEastAsia"/>
          <w:color w:val="000000"/>
          <w:lang w:val="en-GB"/>
        </w:rPr>
        <w:t> </w:t>
      </w:r>
      <w:r w:rsidRPr="00736355">
        <w:rPr>
          <w:color w:val="000000"/>
          <w:lang w:val="en-GB"/>
        </w:rPr>
        <w:t>configuration or network issues.</w:t>
      </w:r>
    </w:p>
    <w:p w14:paraId="2685FD0F" w14:textId="77777777" w:rsidR="00F02C7A" w:rsidRPr="00736355" w:rsidRDefault="00F02C7A" w:rsidP="00F02C7A">
      <w:pPr>
        <w:pStyle w:val="Normaalweb"/>
        <w:rPr>
          <w:color w:val="000000"/>
          <w:lang w:val="en-GB"/>
        </w:rPr>
      </w:pPr>
      <w:r w:rsidRPr="00736355">
        <w:rPr>
          <w:rStyle w:val="Zwaar"/>
          <w:color w:val="000000"/>
          <w:lang w:val="en-GB"/>
        </w:rPr>
        <w:t>Solution:</w:t>
      </w:r>
    </w:p>
    <w:p w14:paraId="7D49FB9E" w14:textId="77777777" w:rsidR="00F02C7A" w:rsidRPr="00736355" w:rsidRDefault="00F02C7A" w:rsidP="00F02C7A">
      <w:pPr>
        <w:pStyle w:val="Normaalweb"/>
        <w:numPr>
          <w:ilvl w:val="0"/>
          <w:numId w:val="11"/>
        </w:numPr>
        <w:rPr>
          <w:color w:val="000000"/>
          <w:lang w:val="en-GB"/>
        </w:rPr>
      </w:pPr>
      <w:r w:rsidRPr="00736355">
        <w:rPr>
          <w:color w:val="000000"/>
          <w:lang w:val="en-GB"/>
        </w:rPr>
        <w:t>Verify the</w:t>
      </w:r>
      <w:r w:rsidRPr="00736355">
        <w:rPr>
          <w:rStyle w:val="apple-converted-space"/>
          <w:rFonts w:eastAsiaTheme="majorEastAsia"/>
          <w:color w:val="000000"/>
          <w:lang w:val="en-GB"/>
        </w:rPr>
        <w:t> </w:t>
      </w:r>
      <w:r w:rsidRPr="00736355">
        <w:rPr>
          <w:rStyle w:val="HTMLCode"/>
          <w:rFonts w:eastAsiaTheme="majorEastAsia"/>
          <w:color w:val="000000"/>
          <w:lang w:val="en-GB"/>
        </w:rPr>
        <w:t>DB_HOST</w:t>
      </w:r>
      <w:r w:rsidRPr="00736355">
        <w:rPr>
          <w:rStyle w:val="apple-converted-space"/>
          <w:rFonts w:eastAsiaTheme="majorEastAsia"/>
          <w:color w:val="000000"/>
          <w:lang w:val="en-GB"/>
        </w:rPr>
        <w:t> </w:t>
      </w:r>
      <w:r w:rsidRPr="00736355">
        <w:rPr>
          <w:color w:val="000000"/>
          <w:lang w:val="en-GB"/>
        </w:rPr>
        <w:t>variable in the</w:t>
      </w:r>
      <w:r w:rsidRPr="00736355">
        <w:rPr>
          <w:rStyle w:val="apple-converted-space"/>
          <w:rFonts w:eastAsiaTheme="majorEastAsia"/>
          <w:color w:val="000000"/>
          <w:lang w:val="en-GB"/>
        </w:rPr>
        <w:t> </w:t>
      </w:r>
      <w:r w:rsidRPr="00736355">
        <w:rPr>
          <w:rStyle w:val="HTMLCode"/>
          <w:rFonts w:eastAsiaTheme="majorEastAsia"/>
          <w:color w:val="000000"/>
          <w:lang w:val="en-GB"/>
        </w:rPr>
        <w:t>.env</w:t>
      </w:r>
      <w:r w:rsidRPr="00736355">
        <w:rPr>
          <w:rStyle w:val="apple-converted-space"/>
          <w:rFonts w:eastAsiaTheme="majorEastAsia"/>
          <w:color w:val="000000"/>
          <w:lang w:val="en-GB"/>
        </w:rPr>
        <w:t> </w:t>
      </w:r>
      <w:r w:rsidRPr="00736355">
        <w:rPr>
          <w:color w:val="000000"/>
          <w:lang w:val="en-GB"/>
        </w:rPr>
        <w:t>file.</w:t>
      </w:r>
    </w:p>
    <w:p w14:paraId="1A46CE11" w14:textId="77777777" w:rsidR="00F02C7A" w:rsidRPr="00736355" w:rsidRDefault="00F02C7A" w:rsidP="00F02C7A">
      <w:pPr>
        <w:pStyle w:val="Normaalweb"/>
        <w:numPr>
          <w:ilvl w:val="0"/>
          <w:numId w:val="11"/>
        </w:numPr>
        <w:rPr>
          <w:color w:val="000000"/>
          <w:lang w:val="en-GB"/>
        </w:rPr>
      </w:pPr>
      <w:r w:rsidRPr="00736355">
        <w:rPr>
          <w:color w:val="000000"/>
          <w:lang w:val="en-GB"/>
        </w:rPr>
        <w:t>Ensure the MySQL service is running and reachable.</w:t>
      </w:r>
    </w:p>
    <w:p w14:paraId="23D0B01C" w14:textId="77777777" w:rsidR="00F02C7A" w:rsidRPr="00736355" w:rsidRDefault="00F02C7A" w:rsidP="00F02C7A">
      <w:pPr>
        <w:pStyle w:val="Kop3"/>
        <w:rPr>
          <w:color w:val="000000"/>
        </w:rPr>
      </w:pPr>
      <w:r w:rsidRPr="00736355">
        <w:rPr>
          <w:color w:val="000000"/>
        </w:rPr>
        <w:t>4. Non-Numeric Value Encountered</w:t>
      </w:r>
    </w:p>
    <w:p w14:paraId="1800D8DF" w14:textId="77777777" w:rsidR="00F02C7A" w:rsidRPr="00736355" w:rsidRDefault="00F02C7A" w:rsidP="00F02C7A">
      <w:pPr>
        <w:pStyle w:val="Normaalweb"/>
        <w:rPr>
          <w:color w:val="000000"/>
          <w:lang w:val="en-GB"/>
        </w:rPr>
      </w:pPr>
      <w:r w:rsidRPr="00736355">
        <w:rPr>
          <w:rStyle w:val="Zwaar"/>
          <w:color w:val="000000"/>
          <w:lang w:val="en-GB"/>
        </w:rPr>
        <w:t>Error Message:</w:t>
      </w:r>
    </w:p>
    <w:p w14:paraId="738CAD6A" w14:textId="77777777" w:rsidR="00F02C7A" w:rsidRPr="00736355" w:rsidRDefault="00F02C7A" w:rsidP="00F02C7A">
      <w:pPr>
        <w:pStyle w:val="HTML-voorafopgemaakt"/>
        <w:rPr>
          <w:color w:val="000000"/>
          <w:lang w:val="en-GB"/>
        </w:rPr>
      </w:pPr>
      <w:r w:rsidRPr="00736355">
        <w:rPr>
          <w:rStyle w:val="HTMLCode"/>
          <w:rFonts w:eastAsiaTheme="majorEastAsia"/>
          <w:color w:val="000000"/>
          <w:lang w:val="en-GB"/>
        </w:rPr>
        <w:t>A non-numeric value encountered.</w:t>
      </w:r>
    </w:p>
    <w:p w14:paraId="76E5A381" w14:textId="77777777" w:rsidR="00F02C7A" w:rsidRPr="00736355" w:rsidRDefault="00F02C7A" w:rsidP="00F02C7A">
      <w:pPr>
        <w:pStyle w:val="Normaalweb"/>
        <w:rPr>
          <w:color w:val="000000"/>
          <w:lang w:val="en-GB"/>
        </w:rPr>
      </w:pPr>
      <w:r w:rsidRPr="00736355">
        <w:rPr>
          <w:rStyle w:val="Zwaar"/>
          <w:color w:val="000000"/>
          <w:lang w:val="en-GB"/>
        </w:rPr>
        <w:t>Cause:</w:t>
      </w:r>
      <w:r w:rsidRPr="00736355">
        <w:rPr>
          <w:rStyle w:val="apple-converted-space"/>
          <w:rFonts w:eastAsiaTheme="majorEastAsia"/>
          <w:color w:val="000000"/>
          <w:lang w:val="en-GB"/>
        </w:rPr>
        <w:t> </w:t>
      </w:r>
      <w:r w:rsidRPr="00736355">
        <w:rPr>
          <w:color w:val="000000"/>
          <w:lang w:val="en-GB"/>
        </w:rPr>
        <w:t>A numeric value is expected but not provided in configuration or code.</w:t>
      </w:r>
    </w:p>
    <w:p w14:paraId="62BE908F" w14:textId="77777777" w:rsidR="00F02C7A" w:rsidRPr="00736355" w:rsidRDefault="00F02C7A" w:rsidP="00F02C7A">
      <w:pPr>
        <w:pStyle w:val="Normaalweb"/>
        <w:rPr>
          <w:color w:val="000000"/>
          <w:lang w:val="en-GB"/>
        </w:rPr>
      </w:pPr>
      <w:r w:rsidRPr="00736355">
        <w:rPr>
          <w:rStyle w:val="Zwaar"/>
          <w:color w:val="000000"/>
          <w:lang w:val="en-GB"/>
        </w:rPr>
        <w:t>Solution:</w:t>
      </w:r>
      <w:r w:rsidRPr="00736355">
        <w:rPr>
          <w:rStyle w:val="apple-converted-space"/>
          <w:rFonts w:eastAsiaTheme="majorEastAsia"/>
          <w:color w:val="000000"/>
          <w:lang w:val="en-GB"/>
        </w:rPr>
        <w:t> </w:t>
      </w:r>
      <w:r w:rsidRPr="00736355">
        <w:rPr>
          <w:color w:val="000000"/>
          <w:lang w:val="en-GB"/>
        </w:rPr>
        <w:t>Check the</w:t>
      </w:r>
      <w:r w:rsidRPr="00736355">
        <w:rPr>
          <w:rStyle w:val="apple-converted-space"/>
          <w:rFonts w:eastAsiaTheme="majorEastAsia"/>
          <w:color w:val="000000"/>
          <w:lang w:val="en-GB"/>
        </w:rPr>
        <w:t> </w:t>
      </w:r>
      <w:r w:rsidRPr="00736355">
        <w:rPr>
          <w:rStyle w:val="HTMLCode"/>
          <w:rFonts w:eastAsiaTheme="majorEastAsia"/>
          <w:color w:val="000000"/>
          <w:lang w:val="en-GB"/>
        </w:rPr>
        <w:t>.env</w:t>
      </w:r>
      <w:r w:rsidRPr="00736355">
        <w:rPr>
          <w:rStyle w:val="apple-converted-space"/>
          <w:rFonts w:eastAsiaTheme="majorEastAsia"/>
          <w:color w:val="000000"/>
          <w:lang w:val="en-GB"/>
        </w:rPr>
        <w:t> </w:t>
      </w:r>
      <w:r w:rsidRPr="00736355">
        <w:rPr>
          <w:color w:val="000000"/>
          <w:lang w:val="en-GB"/>
        </w:rPr>
        <w:t>and</w:t>
      </w:r>
      <w:r w:rsidRPr="00736355">
        <w:rPr>
          <w:rStyle w:val="apple-converted-space"/>
          <w:rFonts w:eastAsiaTheme="majorEastAsia"/>
          <w:color w:val="000000"/>
          <w:lang w:val="en-GB"/>
        </w:rPr>
        <w:t> </w:t>
      </w:r>
      <w:r w:rsidRPr="00736355">
        <w:rPr>
          <w:rStyle w:val="HTMLCode"/>
          <w:rFonts w:eastAsiaTheme="majorEastAsia"/>
          <w:color w:val="000000"/>
          <w:lang w:val="en-GB"/>
        </w:rPr>
        <w:t>docker-compose.yml</w:t>
      </w:r>
      <w:r w:rsidRPr="00736355">
        <w:rPr>
          <w:rStyle w:val="apple-converted-space"/>
          <w:rFonts w:eastAsiaTheme="majorEastAsia"/>
          <w:color w:val="000000"/>
          <w:lang w:val="en-GB"/>
        </w:rPr>
        <w:t> </w:t>
      </w:r>
      <w:r w:rsidRPr="00736355">
        <w:rPr>
          <w:color w:val="000000"/>
          <w:lang w:val="en-GB"/>
        </w:rPr>
        <w:t>files for variables that should be numeric, and correct them.</w:t>
      </w:r>
    </w:p>
    <w:p w14:paraId="69C37C71" w14:textId="77777777" w:rsidR="00F02C7A" w:rsidRPr="00736355" w:rsidRDefault="00F02C7A" w:rsidP="00F02C7A">
      <w:pPr>
        <w:pStyle w:val="Kop3"/>
        <w:rPr>
          <w:color w:val="000000"/>
        </w:rPr>
      </w:pPr>
      <w:r w:rsidRPr="00736355">
        <w:rPr>
          <w:color w:val="000000"/>
        </w:rPr>
        <w:t>5. Port Binding Error (3306)</w:t>
      </w:r>
    </w:p>
    <w:p w14:paraId="0B89E4EE" w14:textId="77777777" w:rsidR="00F02C7A" w:rsidRPr="00736355" w:rsidRDefault="00F02C7A" w:rsidP="00F02C7A">
      <w:pPr>
        <w:pStyle w:val="Normaalweb"/>
        <w:rPr>
          <w:color w:val="000000"/>
          <w:lang w:val="en-GB"/>
        </w:rPr>
      </w:pPr>
      <w:r w:rsidRPr="00736355">
        <w:rPr>
          <w:rStyle w:val="Zwaar"/>
          <w:color w:val="000000"/>
          <w:lang w:val="en-GB"/>
        </w:rPr>
        <w:t>Error Message:</w:t>
      </w:r>
    </w:p>
    <w:p w14:paraId="442024D3" w14:textId="77777777" w:rsidR="00F02C7A" w:rsidRPr="00736355" w:rsidRDefault="00F02C7A" w:rsidP="00F02C7A">
      <w:pPr>
        <w:pStyle w:val="HTML-voorafopgemaakt"/>
        <w:rPr>
          <w:color w:val="000000"/>
          <w:lang w:val="en-GB"/>
        </w:rPr>
      </w:pPr>
      <w:r w:rsidRPr="00736355">
        <w:rPr>
          <w:rStyle w:val="HTMLCode"/>
          <w:rFonts w:eastAsiaTheme="majorEastAsia"/>
          <w:color w:val="000000"/>
          <w:lang w:val="en-GB"/>
        </w:rPr>
        <w:t>Error response from daemon: driver failed programming external connectivity on endpoint [container-name]-mysql-1: Bind for 0.0.0.0:3306 failed: port is already allocated.</w:t>
      </w:r>
    </w:p>
    <w:p w14:paraId="20318C7E" w14:textId="77777777" w:rsidR="00F02C7A" w:rsidRPr="00736355" w:rsidRDefault="00F02C7A" w:rsidP="00F02C7A">
      <w:pPr>
        <w:pStyle w:val="Normaalweb"/>
        <w:rPr>
          <w:color w:val="000000"/>
          <w:lang w:val="en-GB"/>
        </w:rPr>
      </w:pPr>
      <w:r w:rsidRPr="00736355">
        <w:rPr>
          <w:rStyle w:val="Zwaar"/>
          <w:color w:val="000000"/>
          <w:lang w:val="en-GB"/>
        </w:rPr>
        <w:t>Cause:</w:t>
      </w:r>
      <w:r w:rsidRPr="00736355">
        <w:rPr>
          <w:rStyle w:val="apple-converted-space"/>
          <w:rFonts w:eastAsiaTheme="majorEastAsia"/>
          <w:color w:val="000000"/>
          <w:lang w:val="en-GB"/>
        </w:rPr>
        <w:t> </w:t>
      </w:r>
      <w:r w:rsidRPr="00736355">
        <w:rPr>
          <w:color w:val="000000"/>
          <w:lang w:val="en-GB"/>
        </w:rPr>
        <w:t>Port 3306 is already in use.</w:t>
      </w:r>
    </w:p>
    <w:p w14:paraId="27E78F72" w14:textId="77777777" w:rsidR="00F02C7A" w:rsidRPr="00736355" w:rsidRDefault="00F02C7A" w:rsidP="00F02C7A">
      <w:pPr>
        <w:pStyle w:val="Normaalweb"/>
        <w:rPr>
          <w:color w:val="000000"/>
          <w:lang w:val="en-GB"/>
        </w:rPr>
      </w:pPr>
      <w:r w:rsidRPr="00736355">
        <w:rPr>
          <w:rStyle w:val="Zwaar"/>
          <w:color w:val="000000"/>
          <w:lang w:val="en-GB"/>
        </w:rPr>
        <w:t>Solution:</w:t>
      </w:r>
    </w:p>
    <w:p w14:paraId="7976E1CD" w14:textId="77777777" w:rsidR="00F02C7A" w:rsidRPr="00736355" w:rsidRDefault="00F02C7A" w:rsidP="00F02C7A">
      <w:pPr>
        <w:pStyle w:val="Normaalweb"/>
        <w:numPr>
          <w:ilvl w:val="0"/>
          <w:numId w:val="12"/>
        </w:numPr>
        <w:rPr>
          <w:color w:val="000000"/>
          <w:lang w:val="en-GB"/>
        </w:rPr>
      </w:pPr>
      <w:r w:rsidRPr="00736355">
        <w:rPr>
          <w:color w:val="000000"/>
          <w:lang w:val="en-GB"/>
        </w:rPr>
        <w:t>Stop the process using port 3306 or change the port mapping in</w:t>
      </w:r>
      <w:r w:rsidRPr="00736355">
        <w:rPr>
          <w:rStyle w:val="apple-converted-space"/>
          <w:rFonts w:eastAsiaTheme="majorEastAsia"/>
          <w:color w:val="000000"/>
          <w:lang w:val="en-GB"/>
        </w:rPr>
        <w:t> </w:t>
      </w:r>
      <w:r w:rsidRPr="00736355">
        <w:rPr>
          <w:rStyle w:val="HTMLCode"/>
          <w:rFonts w:eastAsiaTheme="majorEastAsia"/>
          <w:color w:val="000000"/>
          <w:lang w:val="en-GB"/>
        </w:rPr>
        <w:t>docker-compose.yml</w:t>
      </w:r>
      <w:r w:rsidRPr="00736355">
        <w:rPr>
          <w:color w:val="000000"/>
          <w:lang w:val="en-GB"/>
        </w:rPr>
        <w:t>.</w:t>
      </w:r>
    </w:p>
    <w:p w14:paraId="38A30279" w14:textId="77777777" w:rsidR="0053445D" w:rsidRPr="00736355" w:rsidRDefault="0053445D" w:rsidP="0053445D">
      <w:pPr>
        <w:pStyle w:val="Kop3"/>
        <w:rPr>
          <w:color w:val="000000"/>
        </w:rPr>
      </w:pPr>
      <w:r w:rsidRPr="00736355">
        <w:rPr>
          <w:color w:val="000000"/>
        </w:rPr>
        <w:t>6. Could Not Find Driver (Illuminate\Database\QueryException)</w:t>
      </w:r>
    </w:p>
    <w:p w14:paraId="60A2AE00" w14:textId="77777777" w:rsidR="0053445D" w:rsidRPr="00736355" w:rsidRDefault="0053445D" w:rsidP="0053445D">
      <w:pPr>
        <w:pStyle w:val="Normaalweb"/>
        <w:rPr>
          <w:color w:val="000000"/>
          <w:lang w:val="en-GB"/>
        </w:rPr>
      </w:pPr>
      <w:r w:rsidRPr="00736355">
        <w:rPr>
          <w:rStyle w:val="Zwaar"/>
          <w:color w:val="000000"/>
          <w:lang w:val="en-GB"/>
        </w:rPr>
        <w:t>Description:</w:t>
      </w:r>
      <w:r w:rsidRPr="00736355">
        <w:rPr>
          <w:rStyle w:val="apple-converted-space"/>
          <w:color w:val="000000"/>
          <w:lang w:val="en-GB"/>
        </w:rPr>
        <w:t> </w:t>
      </w:r>
      <w:r w:rsidRPr="00736355">
        <w:rPr>
          <w:color w:val="000000"/>
          <w:lang w:val="en-GB"/>
        </w:rPr>
        <w:t>System attempts to connect to PostgreSQL while MySQL is intended.</w:t>
      </w:r>
    </w:p>
    <w:p w14:paraId="5BFA323B" w14:textId="77777777" w:rsidR="0053445D" w:rsidRPr="00736355" w:rsidRDefault="0053445D" w:rsidP="0053445D">
      <w:pPr>
        <w:pStyle w:val="Normaalweb"/>
        <w:rPr>
          <w:color w:val="000000"/>
          <w:lang w:val="en-GB"/>
        </w:rPr>
      </w:pPr>
      <w:r w:rsidRPr="00736355">
        <w:rPr>
          <w:rStyle w:val="Zwaar"/>
          <w:color w:val="000000"/>
          <w:lang w:val="en-GB"/>
        </w:rPr>
        <w:lastRenderedPageBreak/>
        <w:t>Solution:</w:t>
      </w:r>
      <w:r w:rsidRPr="00736355">
        <w:rPr>
          <w:rStyle w:val="apple-converted-space"/>
          <w:color w:val="000000"/>
          <w:lang w:val="en-GB"/>
        </w:rPr>
        <w:t> </w:t>
      </w:r>
      <w:r w:rsidRPr="00736355">
        <w:rPr>
          <w:color w:val="000000"/>
          <w:lang w:val="en-GB"/>
        </w:rPr>
        <w:t>Ensure the</w:t>
      </w:r>
      <w:r w:rsidRPr="00736355">
        <w:rPr>
          <w:rStyle w:val="apple-converted-space"/>
          <w:color w:val="000000"/>
          <w:lang w:val="en-GB"/>
        </w:rPr>
        <w:t> </w:t>
      </w:r>
      <w:r w:rsidRPr="00736355">
        <w:rPr>
          <w:rStyle w:val="HTMLCode"/>
          <w:rFonts w:eastAsiaTheme="majorEastAsia"/>
          <w:color w:val="000000"/>
          <w:lang w:val="en-GB"/>
        </w:rPr>
        <w:t>.env</w:t>
      </w:r>
      <w:r w:rsidRPr="00736355">
        <w:rPr>
          <w:rStyle w:val="apple-converted-space"/>
          <w:color w:val="000000"/>
          <w:lang w:val="en-GB"/>
        </w:rPr>
        <w:t> </w:t>
      </w:r>
      <w:r w:rsidRPr="00736355">
        <w:rPr>
          <w:color w:val="000000"/>
          <w:lang w:val="en-GB"/>
        </w:rPr>
        <w:t>file specifies the correct database driver:</w:t>
      </w:r>
    </w:p>
    <w:p w14:paraId="2865E16B" w14:textId="77777777" w:rsidR="0053445D" w:rsidRPr="00736355" w:rsidRDefault="0053445D" w:rsidP="0053445D">
      <w:pPr>
        <w:pStyle w:val="HTML-voorafopgemaakt"/>
        <w:rPr>
          <w:color w:val="000000"/>
          <w:lang w:val="en-GB"/>
        </w:rPr>
      </w:pPr>
      <w:r w:rsidRPr="00736355">
        <w:rPr>
          <w:rStyle w:val="HTMLCode"/>
          <w:rFonts w:eastAsiaTheme="majorEastAsia"/>
          <w:color w:val="000000"/>
          <w:lang w:val="en-GB"/>
        </w:rPr>
        <w:t>DB_CONNECTION=mysql</w:t>
      </w:r>
    </w:p>
    <w:p w14:paraId="61CA605F" w14:textId="77777777" w:rsidR="0073569C" w:rsidRPr="00736355" w:rsidRDefault="0073569C">
      <w:pPr>
        <w:rPr>
          <w:color w:val="000000"/>
        </w:rPr>
      </w:pPr>
    </w:p>
    <w:p w14:paraId="2196E5AD" w14:textId="77777777" w:rsidR="0053445D" w:rsidRPr="00736355" w:rsidRDefault="0053445D" w:rsidP="0053445D">
      <w:pPr>
        <w:pStyle w:val="Kop3"/>
        <w:rPr>
          <w:color w:val="000000"/>
        </w:rPr>
      </w:pPr>
      <w:r w:rsidRPr="00736355">
        <w:rPr>
          <w:color w:val="000000"/>
        </w:rPr>
        <w:t>7. Docker Configuration Errors</w:t>
      </w:r>
    </w:p>
    <w:p w14:paraId="34F5DE10" w14:textId="77777777" w:rsidR="0053445D" w:rsidRPr="00736355" w:rsidRDefault="0053445D" w:rsidP="0053445D">
      <w:pPr>
        <w:pStyle w:val="Kop4"/>
        <w:rPr>
          <w:color w:val="000000"/>
        </w:rPr>
      </w:pPr>
      <w:r w:rsidRPr="00736355">
        <w:rPr>
          <w:color w:val="000000"/>
        </w:rPr>
        <w:t>Invalid</w:t>
      </w:r>
      <w:r w:rsidRPr="00736355">
        <w:rPr>
          <w:rStyle w:val="apple-converted-space"/>
          <w:color w:val="000000"/>
        </w:rPr>
        <w:t> </w:t>
      </w:r>
      <w:r w:rsidRPr="00736355">
        <w:rPr>
          <w:rStyle w:val="HTMLCode"/>
          <w:rFonts w:eastAsiaTheme="majorEastAsia"/>
          <w:color w:val="000000"/>
        </w:rPr>
        <w:t>image</w:t>
      </w:r>
      <w:r w:rsidRPr="00736355">
        <w:rPr>
          <w:rStyle w:val="apple-converted-space"/>
          <w:color w:val="000000"/>
        </w:rPr>
        <w:t> </w:t>
      </w:r>
      <w:r w:rsidRPr="00736355">
        <w:rPr>
          <w:color w:val="000000"/>
        </w:rPr>
        <w:t>Key</w:t>
      </w:r>
    </w:p>
    <w:p w14:paraId="5754D8D6" w14:textId="77777777" w:rsidR="0053445D" w:rsidRPr="00736355" w:rsidRDefault="0053445D" w:rsidP="0053445D">
      <w:pPr>
        <w:pStyle w:val="Normaalweb"/>
        <w:rPr>
          <w:color w:val="000000"/>
          <w:lang w:val="en-GB"/>
        </w:rPr>
      </w:pPr>
      <w:r w:rsidRPr="00736355">
        <w:rPr>
          <w:rStyle w:val="Zwaar"/>
          <w:rFonts w:eastAsiaTheme="majorEastAsia"/>
          <w:color w:val="000000"/>
          <w:lang w:val="en-GB"/>
        </w:rPr>
        <w:t>Description:</w:t>
      </w:r>
    </w:p>
    <w:p w14:paraId="6D0F7F74" w14:textId="77777777" w:rsidR="0053445D" w:rsidRPr="00736355" w:rsidRDefault="0053445D" w:rsidP="0053445D">
      <w:pPr>
        <w:pStyle w:val="HTML-voorafopgemaakt"/>
        <w:rPr>
          <w:color w:val="000000"/>
          <w:lang w:val="en-GB"/>
        </w:rPr>
      </w:pPr>
      <w:r w:rsidRPr="00736355">
        <w:rPr>
          <w:rStyle w:val="HTMLCode"/>
          <w:color w:val="000000"/>
          <w:lang w:val="en-GB"/>
        </w:rPr>
        <w:t>services.image must be a mapping</w:t>
      </w:r>
    </w:p>
    <w:p w14:paraId="06996CB2" w14:textId="77777777" w:rsidR="0053445D" w:rsidRPr="00736355" w:rsidRDefault="0053445D" w:rsidP="0053445D">
      <w:pPr>
        <w:pStyle w:val="Normaalweb"/>
        <w:rPr>
          <w:color w:val="000000"/>
          <w:lang w:val="en-GB"/>
        </w:rPr>
      </w:pPr>
      <w:r w:rsidRPr="00736355">
        <w:rPr>
          <w:rStyle w:val="Zwaar"/>
          <w:rFonts w:eastAsiaTheme="majorEastAsia"/>
          <w:color w:val="000000"/>
          <w:lang w:val="en-GB"/>
        </w:rPr>
        <w:t>Solution:</w:t>
      </w:r>
      <w:r w:rsidRPr="00736355">
        <w:rPr>
          <w:rStyle w:val="apple-converted-space"/>
          <w:color w:val="000000"/>
          <w:lang w:val="en-GB"/>
        </w:rPr>
        <w:t> </w:t>
      </w:r>
      <w:r w:rsidRPr="00736355">
        <w:rPr>
          <w:color w:val="000000"/>
          <w:lang w:val="en-GB"/>
        </w:rPr>
        <w:t>Verify the</w:t>
      </w:r>
      <w:r w:rsidRPr="00736355">
        <w:rPr>
          <w:rStyle w:val="apple-converted-space"/>
          <w:color w:val="000000"/>
          <w:lang w:val="en-GB"/>
        </w:rPr>
        <w:t> </w:t>
      </w:r>
      <w:r w:rsidRPr="00736355">
        <w:rPr>
          <w:rStyle w:val="HTMLCode"/>
          <w:color w:val="000000"/>
          <w:lang w:val="en-GB"/>
        </w:rPr>
        <w:t>image</w:t>
      </w:r>
      <w:r w:rsidRPr="00736355">
        <w:rPr>
          <w:rStyle w:val="apple-converted-space"/>
          <w:color w:val="000000"/>
          <w:lang w:val="en-GB"/>
        </w:rPr>
        <w:t> </w:t>
      </w:r>
      <w:r w:rsidRPr="00736355">
        <w:rPr>
          <w:color w:val="000000"/>
          <w:lang w:val="en-GB"/>
        </w:rPr>
        <w:t>key in the</w:t>
      </w:r>
      <w:r w:rsidRPr="00736355">
        <w:rPr>
          <w:rStyle w:val="apple-converted-space"/>
          <w:color w:val="000000"/>
          <w:lang w:val="en-GB"/>
        </w:rPr>
        <w:t> </w:t>
      </w:r>
      <w:r w:rsidRPr="00736355">
        <w:rPr>
          <w:rStyle w:val="HTMLCode"/>
          <w:color w:val="000000"/>
          <w:lang w:val="en-GB"/>
        </w:rPr>
        <w:t>docker-compose.yml</w:t>
      </w:r>
      <w:r w:rsidRPr="00736355">
        <w:rPr>
          <w:rStyle w:val="apple-converted-space"/>
          <w:color w:val="000000"/>
          <w:lang w:val="en-GB"/>
        </w:rPr>
        <w:t> </w:t>
      </w:r>
      <w:r w:rsidRPr="00736355">
        <w:rPr>
          <w:color w:val="000000"/>
          <w:lang w:val="en-GB"/>
        </w:rPr>
        <w:t>file is properly configured.</w:t>
      </w:r>
    </w:p>
    <w:p w14:paraId="46EB9D30" w14:textId="77777777" w:rsidR="0053445D" w:rsidRPr="00736355" w:rsidRDefault="0053445D" w:rsidP="0053445D">
      <w:pPr>
        <w:pStyle w:val="Kop4"/>
        <w:rPr>
          <w:color w:val="000000"/>
        </w:rPr>
      </w:pPr>
      <w:r w:rsidRPr="00736355">
        <w:rPr>
          <w:color w:val="000000"/>
        </w:rPr>
        <w:t>Invalid</w:t>
      </w:r>
      <w:r w:rsidRPr="00736355">
        <w:rPr>
          <w:rStyle w:val="apple-converted-space"/>
          <w:color w:val="000000"/>
        </w:rPr>
        <w:t> </w:t>
      </w:r>
      <w:r w:rsidRPr="00736355">
        <w:rPr>
          <w:rStyle w:val="HTMLCode"/>
          <w:rFonts w:eastAsiaTheme="majorEastAsia"/>
          <w:color w:val="000000"/>
        </w:rPr>
        <w:t>ports</w:t>
      </w:r>
      <w:r w:rsidRPr="00736355">
        <w:rPr>
          <w:rStyle w:val="apple-converted-space"/>
          <w:color w:val="000000"/>
        </w:rPr>
        <w:t> </w:t>
      </w:r>
      <w:r w:rsidRPr="00736355">
        <w:rPr>
          <w:color w:val="000000"/>
        </w:rPr>
        <w:t>Key</w:t>
      </w:r>
    </w:p>
    <w:p w14:paraId="57FA20F0" w14:textId="77777777" w:rsidR="0053445D" w:rsidRPr="00736355" w:rsidRDefault="0053445D" w:rsidP="0053445D">
      <w:pPr>
        <w:pStyle w:val="Normaalweb"/>
        <w:rPr>
          <w:color w:val="000000"/>
          <w:lang w:val="en-GB"/>
        </w:rPr>
      </w:pPr>
      <w:r w:rsidRPr="00736355">
        <w:rPr>
          <w:rStyle w:val="Zwaar"/>
          <w:rFonts w:eastAsiaTheme="majorEastAsia"/>
          <w:color w:val="000000"/>
          <w:lang w:val="en-GB"/>
        </w:rPr>
        <w:t>Description:</w:t>
      </w:r>
    </w:p>
    <w:p w14:paraId="31CE839C" w14:textId="77777777" w:rsidR="0053445D" w:rsidRPr="00736355" w:rsidRDefault="0053445D" w:rsidP="0053445D">
      <w:pPr>
        <w:pStyle w:val="HTML-voorafopgemaakt"/>
        <w:rPr>
          <w:color w:val="000000"/>
          <w:lang w:val="en-GB"/>
        </w:rPr>
      </w:pPr>
      <w:r w:rsidRPr="00736355">
        <w:rPr>
          <w:rStyle w:val="HTMLCode"/>
          <w:color w:val="000000"/>
          <w:lang w:val="en-GB"/>
        </w:rPr>
        <w:t>services.ports must be a mapping</w:t>
      </w:r>
    </w:p>
    <w:p w14:paraId="5A9BCB24" w14:textId="77777777" w:rsidR="0053445D" w:rsidRPr="00736355" w:rsidRDefault="0053445D" w:rsidP="0053445D">
      <w:pPr>
        <w:pStyle w:val="Normaalweb"/>
        <w:rPr>
          <w:color w:val="000000"/>
          <w:lang w:val="en-GB"/>
        </w:rPr>
      </w:pPr>
      <w:r w:rsidRPr="00736355">
        <w:rPr>
          <w:rStyle w:val="Zwaar"/>
          <w:rFonts w:eastAsiaTheme="majorEastAsia"/>
          <w:color w:val="000000"/>
          <w:lang w:val="en-GB"/>
        </w:rPr>
        <w:t>Solution:</w:t>
      </w:r>
      <w:r w:rsidRPr="00736355">
        <w:rPr>
          <w:rStyle w:val="apple-converted-space"/>
          <w:color w:val="000000"/>
          <w:lang w:val="en-GB"/>
        </w:rPr>
        <w:t> </w:t>
      </w:r>
      <w:r w:rsidRPr="00736355">
        <w:rPr>
          <w:color w:val="000000"/>
          <w:lang w:val="en-GB"/>
        </w:rPr>
        <w:t>Correct the</w:t>
      </w:r>
      <w:r w:rsidRPr="00736355">
        <w:rPr>
          <w:rStyle w:val="apple-converted-space"/>
          <w:color w:val="000000"/>
          <w:lang w:val="en-GB"/>
        </w:rPr>
        <w:t> </w:t>
      </w:r>
      <w:r w:rsidRPr="00736355">
        <w:rPr>
          <w:rStyle w:val="HTMLCode"/>
          <w:color w:val="000000"/>
          <w:lang w:val="en-GB"/>
        </w:rPr>
        <w:t>ports</w:t>
      </w:r>
      <w:r w:rsidRPr="00736355">
        <w:rPr>
          <w:rStyle w:val="apple-converted-space"/>
          <w:color w:val="000000"/>
          <w:lang w:val="en-GB"/>
        </w:rPr>
        <w:t> </w:t>
      </w:r>
      <w:r w:rsidRPr="00736355">
        <w:rPr>
          <w:color w:val="000000"/>
          <w:lang w:val="en-GB"/>
        </w:rPr>
        <w:t>key syntax in the</w:t>
      </w:r>
      <w:r w:rsidRPr="00736355">
        <w:rPr>
          <w:rStyle w:val="apple-converted-space"/>
          <w:color w:val="000000"/>
          <w:lang w:val="en-GB"/>
        </w:rPr>
        <w:t> </w:t>
      </w:r>
      <w:r w:rsidRPr="00736355">
        <w:rPr>
          <w:rStyle w:val="HTMLCode"/>
          <w:color w:val="000000"/>
          <w:lang w:val="en-GB"/>
        </w:rPr>
        <w:t>docker-compose.yml</w:t>
      </w:r>
      <w:r w:rsidRPr="00736355">
        <w:rPr>
          <w:rStyle w:val="apple-converted-space"/>
          <w:color w:val="000000"/>
          <w:lang w:val="en-GB"/>
        </w:rPr>
        <w:t> </w:t>
      </w:r>
      <w:r w:rsidRPr="00736355">
        <w:rPr>
          <w:color w:val="000000"/>
          <w:lang w:val="en-GB"/>
        </w:rPr>
        <w:t>file.</w:t>
      </w:r>
    </w:p>
    <w:p w14:paraId="3E2054B3" w14:textId="77777777" w:rsidR="0053445D" w:rsidRPr="00736355" w:rsidRDefault="0053445D" w:rsidP="0053445D">
      <w:pPr>
        <w:pStyle w:val="Kop3"/>
        <w:rPr>
          <w:color w:val="000000"/>
        </w:rPr>
      </w:pPr>
      <w:r w:rsidRPr="00736355">
        <w:rPr>
          <w:color w:val="000000"/>
        </w:rPr>
        <w:t>8. No Such File or Directory (SQLSTATE[HY000] [2002])</w:t>
      </w:r>
    </w:p>
    <w:p w14:paraId="795E28EC" w14:textId="77777777" w:rsidR="0053445D" w:rsidRPr="00736355" w:rsidRDefault="0053445D" w:rsidP="0053445D">
      <w:pPr>
        <w:pStyle w:val="Normaalweb"/>
        <w:rPr>
          <w:color w:val="000000"/>
          <w:lang w:val="en-GB"/>
        </w:rPr>
      </w:pPr>
      <w:r w:rsidRPr="00736355">
        <w:rPr>
          <w:rStyle w:val="Zwaar"/>
          <w:color w:val="000000"/>
          <w:lang w:val="en-GB"/>
        </w:rPr>
        <w:t>Description:</w:t>
      </w:r>
      <w:r w:rsidRPr="00736355">
        <w:rPr>
          <w:rStyle w:val="apple-converted-space"/>
          <w:color w:val="000000"/>
          <w:lang w:val="en-GB"/>
        </w:rPr>
        <w:t> </w:t>
      </w:r>
      <w:r w:rsidRPr="00736355">
        <w:rPr>
          <w:color w:val="000000"/>
          <w:lang w:val="en-GB"/>
        </w:rPr>
        <w:t>Missing MySQL socket file due to incorrect database host.</w:t>
      </w:r>
    </w:p>
    <w:p w14:paraId="2C54D408" w14:textId="77777777" w:rsidR="0053445D" w:rsidRPr="00736355" w:rsidRDefault="0053445D" w:rsidP="0053445D">
      <w:pPr>
        <w:pStyle w:val="Normaalweb"/>
        <w:rPr>
          <w:color w:val="000000"/>
          <w:lang w:val="en-GB"/>
        </w:rPr>
      </w:pPr>
      <w:r w:rsidRPr="00736355">
        <w:rPr>
          <w:rStyle w:val="Zwaar"/>
          <w:color w:val="000000"/>
          <w:lang w:val="en-GB"/>
        </w:rPr>
        <w:t>Solution:</w:t>
      </w:r>
      <w:r w:rsidRPr="00736355">
        <w:rPr>
          <w:rStyle w:val="apple-converted-space"/>
          <w:color w:val="000000"/>
          <w:lang w:val="en-GB"/>
        </w:rPr>
        <w:t> </w:t>
      </w:r>
      <w:r w:rsidRPr="00736355">
        <w:rPr>
          <w:color w:val="000000"/>
          <w:lang w:val="en-GB"/>
        </w:rPr>
        <w:t>Ensure</w:t>
      </w:r>
      <w:r w:rsidRPr="00736355">
        <w:rPr>
          <w:rStyle w:val="apple-converted-space"/>
          <w:color w:val="000000"/>
          <w:lang w:val="en-GB"/>
        </w:rPr>
        <w:t> </w:t>
      </w:r>
      <w:r w:rsidRPr="00736355">
        <w:rPr>
          <w:rStyle w:val="HTMLCode"/>
          <w:rFonts w:eastAsiaTheme="majorEastAsia"/>
          <w:color w:val="000000"/>
          <w:lang w:val="en-GB"/>
        </w:rPr>
        <w:t>DB_HOST</w:t>
      </w:r>
      <w:r w:rsidRPr="00736355">
        <w:rPr>
          <w:rStyle w:val="apple-converted-space"/>
          <w:color w:val="000000"/>
          <w:lang w:val="en-GB"/>
        </w:rPr>
        <w:t> </w:t>
      </w:r>
      <w:r w:rsidRPr="00736355">
        <w:rPr>
          <w:color w:val="000000"/>
          <w:lang w:val="en-GB"/>
        </w:rPr>
        <w:t>in the</w:t>
      </w:r>
      <w:r w:rsidRPr="00736355">
        <w:rPr>
          <w:rStyle w:val="apple-converted-space"/>
          <w:color w:val="000000"/>
          <w:lang w:val="en-GB"/>
        </w:rPr>
        <w:t> </w:t>
      </w:r>
      <w:r w:rsidRPr="00736355">
        <w:rPr>
          <w:rStyle w:val="HTMLCode"/>
          <w:rFonts w:eastAsiaTheme="majorEastAsia"/>
          <w:color w:val="000000"/>
          <w:lang w:val="en-GB"/>
        </w:rPr>
        <w:t>.env</w:t>
      </w:r>
      <w:r w:rsidRPr="00736355">
        <w:rPr>
          <w:rStyle w:val="apple-converted-space"/>
          <w:color w:val="000000"/>
          <w:lang w:val="en-GB"/>
        </w:rPr>
        <w:t> </w:t>
      </w:r>
      <w:r w:rsidRPr="00736355">
        <w:rPr>
          <w:color w:val="000000"/>
          <w:lang w:val="en-GB"/>
        </w:rPr>
        <w:t>file points to the correct database host.</w:t>
      </w:r>
    </w:p>
    <w:p w14:paraId="37FA8790" w14:textId="77777777" w:rsidR="0053445D" w:rsidRPr="00736355" w:rsidRDefault="0053445D" w:rsidP="0053445D">
      <w:pPr>
        <w:pStyle w:val="Kop3"/>
        <w:rPr>
          <w:color w:val="000000"/>
        </w:rPr>
      </w:pPr>
      <w:r w:rsidRPr="00736355">
        <w:rPr>
          <w:color w:val="000000"/>
        </w:rPr>
        <w:t>9. Connection Refused (SQLSTATE[HY000] [2002])</w:t>
      </w:r>
    </w:p>
    <w:p w14:paraId="212F6FA3" w14:textId="77777777" w:rsidR="0053445D" w:rsidRPr="00736355" w:rsidRDefault="0053445D" w:rsidP="0053445D">
      <w:pPr>
        <w:pStyle w:val="Normaalweb"/>
        <w:rPr>
          <w:color w:val="000000"/>
          <w:lang w:val="en-GB"/>
        </w:rPr>
      </w:pPr>
      <w:r w:rsidRPr="00736355">
        <w:rPr>
          <w:rStyle w:val="Zwaar"/>
          <w:color w:val="000000"/>
          <w:lang w:val="en-GB"/>
        </w:rPr>
        <w:t>Description:</w:t>
      </w:r>
      <w:r w:rsidRPr="00736355">
        <w:rPr>
          <w:rStyle w:val="apple-converted-space"/>
          <w:color w:val="000000"/>
          <w:lang w:val="en-GB"/>
        </w:rPr>
        <w:t> </w:t>
      </w:r>
      <w:r w:rsidRPr="00736355">
        <w:rPr>
          <w:color w:val="000000"/>
          <w:lang w:val="en-GB"/>
        </w:rPr>
        <w:t>MySQL server is unreachable.</w:t>
      </w:r>
    </w:p>
    <w:p w14:paraId="33DA8F44" w14:textId="77777777" w:rsidR="0053445D" w:rsidRPr="00736355" w:rsidRDefault="0053445D" w:rsidP="0053445D">
      <w:pPr>
        <w:pStyle w:val="Normaalweb"/>
        <w:rPr>
          <w:color w:val="000000"/>
          <w:lang w:val="en-GB"/>
        </w:rPr>
      </w:pPr>
      <w:r w:rsidRPr="00736355">
        <w:rPr>
          <w:rStyle w:val="Zwaar"/>
          <w:color w:val="000000"/>
          <w:lang w:val="en-GB"/>
        </w:rPr>
        <w:t>Solution:</w:t>
      </w:r>
    </w:p>
    <w:p w14:paraId="62B6EF61" w14:textId="77777777" w:rsidR="0053445D" w:rsidRPr="00736355" w:rsidRDefault="0053445D" w:rsidP="0053445D">
      <w:pPr>
        <w:pStyle w:val="Normaalweb"/>
        <w:numPr>
          <w:ilvl w:val="0"/>
          <w:numId w:val="13"/>
        </w:numPr>
        <w:rPr>
          <w:color w:val="000000"/>
          <w:lang w:val="en-GB"/>
        </w:rPr>
      </w:pPr>
      <w:r w:rsidRPr="00736355">
        <w:rPr>
          <w:color w:val="000000"/>
          <w:lang w:val="en-GB"/>
        </w:rPr>
        <w:t>Verify database credentials in</w:t>
      </w:r>
      <w:r w:rsidRPr="00736355">
        <w:rPr>
          <w:rStyle w:val="apple-converted-space"/>
          <w:color w:val="000000"/>
          <w:lang w:val="en-GB"/>
        </w:rPr>
        <w:t> </w:t>
      </w:r>
      <w:r w:rsidRPr="00736355">
        <w:rPr>
          <w:rStyle w:val="HTMLCode"/>
          <w:rFonts w:eastAsiaTheme="majorEastAsia"/>
          <w:color w:val="000000"/>
          <w:lang w:val="en-GB"/>
        </w:rPr>
        <w:t>.env</w:t>
      </w:r>
      <w:r w:rsidRPr="00736355">
        <w:rPr>
          <w:color w:val="000000"/>
          <w:lang w:val="en-GB"/>
        </w:rPr>
        <w:t>.</w:t>
      </w:r>
    </w:p>
    <w:p w14:paraId="1F0A479D" w14:textId="77777777" w:rsidR="0053445D" w:rsidRPr="00736355" w:rsidRDefault="0053445D" w:rsidP="0053445D">
      <w:pPr>
        <w:pStyle w:val="Normaalweb"/>
        <w:numPr>
          <w:ilvl w:val="0"/>
          <w:numId w:val="13"/>
        </w:numPr>
        <w:rPr>
          <w:color w:val="000000"/>
          <w:lang w:val="en-GB"/>
        </w:rPr>
      </w:pPr>
      <w:r w:rsidRPr="00736355">
        <w:rPr>
          <w:color w:val="000000"/>
          <w:lang w:val="en-GB"/>
        </w:rPr>
        <w:t>Ensure MySQL server is running.</w:t>
      </w:r>
    </w:p>
    <w:p w14:paraId="00CED4D3" w14:textId="77777777" w:rsidR="00EA7CA8" w:rsidRPr="00736355" w:rsidRDefault="00EA7CA8" w:rsidP="00EA7CA8">
      <w:pPr>
        <w:pStyle w:val="Kop3"/>
        <w:rPr>
          <w:color w:val="000000"/>
        </w:rPr>
      </w:pPr>
      <w:r w:rsidRPr="00736355">
        <w:rPr>
          <w:color w:val="000000"/>
        </w:rPr>
        <w:t>10. Artisan Not Found</w:t>
      </w:r>
    </w:p>
    <w:p w14:paraId="19C761F8" w14:textId="77777777" w:rsidR="00EA7CA8" w:rsidRPr="00736355" w:rsidRDefault="00EA7CA8" w:rsidP="00EA7CA8">
      <w:pPr>
        <w:pStyle w:val="Normaalweb"/>
        <w:rPr>
          <w:color w:val="000000"/>
          <w:lang w:val="en-GB"/>
        </w:rPr>
      </w:pPr>
      <w:r w:rsidRPr="00736355">
        <w:rPr>
          <w:rStyle w:val="Zwaar"/>
          <w:color w:val="000000"/>
          <w:lang w:val="en-GB"/>
        </w:rPr>
        <w:t>Error Message:</w:t>
      </w:r>
    </w:p>
    <w:p w14:paraId="11062D3B" w14:textId="77777777" w:rsidR="00EA7CA8" w:rsidRPr="00736355" w:rsidRDefault="00EA7CA8" w:rsidP="00EA7CA8">
      <w:pPr>
        <w:pStyle w:val="HTML-voorafopgemaakt"/>
        <w:rPr>
          <w:color w:val="000000"/>
          <w:lang w:val="en-GB"/>
        </w:rPr>
      </w:pPr>
      <w:r w:rsidRPr="00736355">
        <w:rPr>
          <w:rStyle w:val="HTMLCode"/>
          <w:rFonts w:eastAsiaTheme="majorEastAsia"/>
          <w:color w:val="000000"/>
          <w:lang w:val="en-GB"/>
        </w:rPr>
        <w:t>Could not open input file: /var/www/html/artisan</w:t>
      </w:r>
    </w:p>
    <w:p w14:paraId="3501F003" w14:textId="77777777" w:rsidR="00EA7CA8" w:rsidRPr="00736355" w:rsidRDefault="00EA7CA8" w:rsidP="00EA7CA8">
      <w:pPr>
        <w:pStyle w:val="Normaalweb"/>
        <w:rPr>
          <w:color w:val="000000"/>
          <w:lang w:val="en-GB"/>
        </w:rPr>
      </w:pPr>
      <w:r w:rsidRPr="00736355">
        <w:rPr>
          <w:rStyle w:val="Zwaar"/>
          <w:color w:val="000000"/>
          <w:lang w:val="en-GB"/>
        </w:rPr>
        <w:t>Cause:</w:t>
      </w:r>
      <w:r w:rsidRPr="00736355">
        <w:rPr>
          <w:rStyle w:val="apple-converted-space"/>
          <w:rFonts w:eastAsiaTheme="majorEastAsia"/>
          <w:color w:val="000000"/>
          <w:lang w:val="en-GB"/>
        </w:rPr>
        <w:t> </w:t>
      </w:r>
      <w:r w:rsidRPr="00736355">
        <w:rPr>
          <w:color w:val="000000"/>
          <w:lang w:val="en-GB"/>
        </w:rPr>
        <w:t>Missing</w:t>
      </w:r>
      <w:r w:rsidRPr="00736355">
        <w:rPr>
          <w:rStyle w:val="apple-converted-space"/>
          <w:rFonts w:eastAsiaTheme="majorEastAsia"/>
          <w:color w:val="000000"/>
          <w:lang w:val="en-GB"/>
        </w:rPr>
        <w:t> </w:t>
      </w:r>
      <w:r w:rsidRPr="00736355">
        <w:rPr>
          <w:rStyle w:val="HTMLCode"/>
          <w:rFonts w:eastAsiaTheme="majorEastAsia"/>
          <w:color w:val="000000"/>
          <w:lang w:val="en-GB"/>
        </w:rPr>
        <w:t>artisan</w:t>
      </w:r>
      <w:r w:rsidRPr="00736355">
        <w:rPr>
          <w:rStyle w:val="apple-converted-space"/>
          <w:rFonts w:eastAsiaTheme="majorEastAsia"/>
          <w:color w:val="000000"/>
          <w:lang w:val="en-GB"/>
        </w:rPr>
        <w:t> </w:t>
      </w:r>
      <w:r w:rsidRPr="00736355">
        <w:rPr>
          <w:color w:val="000000"/>
          <w:lang w:val="en-GB"/>
        </w:rPr>
        <w:t>file or empty</w:t>
      </w:r>
      <w:r w:rsidRPr="00736355">
        <w:rPr>
          <w:rStyle w:val="apple-converted-space"/>
          <w:rFonts w:eastAsiaTheme="majorEastAsia"/>
          <w:color w:val="000000"/>
          <w:lang w:val="en-GB"/>
        </w:rPr>
        <w:t> </w:t>
      </w:r>
      <w:r w:rsidRPr="00736355">
        <w:rPr>
          <w:rStyle w:val="HTMLCode"/>
          <w:rFonts w:eastAsiaTheme="majorEastAsia"/>
          <w:color w:val="000000"/>
          <w:lang w:val="en-GB"/>
        </w:rPr>
        <w:t>/var/www/html</w:t>
      </w:r>
      <w:r w:rsidRPr="00736355">
        <w:rPr>
          <w:rStyle w:val="apple-converted-space"/>
          <w:rFonts w:eastAsiaTheme="majorEastAsia"/>
          <w:color w:val="000000"/>
          <w:lang w:val="en-GB"/>
        </w:rPr>
        <w:t> </w:t>
      </w:r>
      <w:r w:rsidRPr="00736355">
        <w:rPr>
          <w:color w:val="000000"/>
          <w:lang w:val="en-GB"/>
        </w:rPr>
        <w:t>directory.</w:t>
      </w:r>
    </w:p>
    <w:p w14:paraId="26616E6F" w14:textId="77777777" w:rsidR="00EA7CA8" w:rsidRPr="00736355" w:rsidRDefault="00EA7CA8" w:rsidP="00EA7CA8">
      <w:pPr>
        <w:pStyle w:val="Normaalweb"/>
        <w:rPr>
          <w:color w:val="000000"/>
          <w:lang w:val="en-GB"/>
        </w:rPr>
      </w:pPr>
      <w:r w:rsidRPr="00736355">
        <w:rPr>
          <w:rStyle w:val="Zwaar"/>
          <w:color w:val="000000"/>
          <w:lang w:val="en-GB"/>
        </w:rPr>
        <w:lastRenderedPageBreak/>
        <w:t>Solution:</w:t>
      </w:r>
      <w:r w:rsidRPr="00736355">
        <w:rPr>
          <w:rStyle w:val="apple-converted-space"/>
          <w:rFonts w:eastAsiaTheme="majorEastAsia"/>
          <w:color w:val="000000"/>
          <w:lang w:val="en-GB"/>
        </w:rPr>
        <w:t> </w:t>
      </w:r>
      <w:r w:rsidRPr="00736355">
        <w:rPr>
          <w:color w:val="000000"/>
          <w:lang w:val="en-GB"/>
        </w:rPr>
        <w:t>Check</w:t>
      </w:r>
      <w:r w:rsidRPr="00736355">
        <w:rPr>
          <w:rStyle w:val="apple-converted-space"/>
          <w:rFonts w:eastAsiaTheme="majorEastAsia"/>
          <w:color w:val="000000"/>
          <w:lang w:val="en-GB"/>
        </w:rPr>
        <w:t> </w:t>
      </w:r>
      <w:r w:rsidRPr="00736355">
        <w:rPr>
          <w:rStyle w:val="HTMLCode"/>
          <w:rFonts w:eastAsiaTheme="majorEastAsia"/>
          <w:color w:val="000000"/>
          <w:lang w:val="en-GB"/>
        </w:rPr>
        <w:t>docker-compose.yml</w:t>
      </w:r>
      <w:r w:rsidRPr="00736355">
        <w:rPr>
          <w:rStyle w:val="apple-converted-space"/>
          <w:rFonts w:eastAsiaTheme="majorEastAsia"/>
          <w:color w:val="000000"/>
          <w:lang w:val="en-GB"/>
        </w:rPr>
        <w:t> </w:t>
      </w:r>
      <w:r w:rsidRPr="00736355">
        <w:rPr>
          <w:color w:val="000000"/>
          <w:lang w:val="en-GB"/>
        </w:rPr>
        <w:t>to ensure the Laravel application files are correctly mounted in the container.</w:t>
      </w:r>
    </w:p>
    <w:p w14:paraId="65EA6D57" w14:textId="77777777" w:rsidR="00EA7CA8" w:rsidRPr="00736355" w:rsidRDefault="00EA7CA8" w:rsidP="00EA7CA8">
      <w:pPr>
        <w:pStyle w:val="Kop3"/>
        <w:rPr>
          <w:color w:val="000000"/>
        </w:rPr>
      </w:pPr>
      <w:r w:rsidRPr="00736355">
        <w:rPr>
          <w:color w:val="000000"/>
        </w:rPr>
        <w:t>11. PHP Process Fails to Start</w:t>
      </w:r>
    </w:p>
    <w:p w14:paraId="6D717E3E" w14:textId="77777777" w:rsidR="00EA7CA8" w:rsidRPr="00736355" w:rsidRDefault="00EA7CA8" w:rsidP="00EA7CA8">
      <w:pPr>
        <w:pStyle w:val="Normaalweb"/>
        <w:rPr>
          <w:color w:val="000000"/>
          <w:lang w:val="en-GB"/>
        </w:rPr>
      </w:pPr>
      <w:r w:rsidRPr="00736355">
        <w:rPr>
          <w:rStyle w:val="Zwaar"/>
          <w:color w:val="000000"/>
          <w:lang w:val="en-GB"/>
        </w:rPr>
        <w:t>Error Message:</w:t>
      </w:r>
    </w:p>
    <w:p w14:paraId="3604EFFC" w14:textId="77777777" w:rsidR="00EA7CA8" w:rsidRPr="00736355" w:rsidRDefault="00EA7CA8" w:rsidP="00EA7CA8">
      <w:pPr>
        <w:pStyle w:val="HTML-voorafopgemaakt"/>
        <w:rPr>
          <w:color w:val="000000"/>
          <w:lang w:val="en-GB"/>
        </w:rPr>
      </w:pPr>
      <w:r w:rsidRPr="00736355">
        <w:rPr>
          <w:rStyle w:val="HTMLCode"/>
          <w:rFonts w:eastAsiaTheme="majorEastAsia"/>
          <w:color w:val="000000"/>
          <w:lang w:val="en-GB"/>
        </w:rPr>
        <w:t>php entered FATAL state, too many start retries too quickly</w:t>
      </w:r>
    </w:p>
    <w:p w14:paraId="767759C1" w14:textId="77777777" w:rsidR="00EA7CA8" w:rsidRPr="00736355" w:rsidRDefault="00EA7CA8" w:rsidP="00EA7CA8">
      <w:pPr>
        <w:pStyle w:val="Normaalweb"/>
        <w:rPr>
          <w:color w:val="000000"/>
          <w:lang w:val="en-GB"/>
        </w:rPr>
      </w:pPr>
      <w:r w:rsidRPr="00736355">
        <w:rPr>
          <w:rStyle w:val="Zwaar"/>
          <w:color w:val="000000"/>
          <w:lang w:val="en-GB"/>
        </w:rPr>
        <w:t>Cause:</w:t>
      </w:r>
      <w:r w:rsidRPr="00736355">
        <w:rPr>
          <w:rStyle w:val="apple-converted-space"/>
          <w:rFonts w:eastAsiaTheme="majorEastAsia"/>
          <w:color w:val="000000"/>
          <w:lang w:val="en-GB"/>
        </w:rPr>
        <w:t> </w:t>
      </w:r>
      <w:r w:rsidRPr="00736355">
        <w:rPr>
          <w:color w:val="000000"/>
          <w:lang w:val="en-GB"/>
        </w:rPr>
        <w:t>Missing Laravel files or invalid setup.</w:t>
      </w:r>
    </w:p>
    <w:p w14:paraId="5BBB3EB1" w14:textId="77777777" w:rsidR="00EA7CA8" w:rsidRPr="00736355" w:rsidRDefault="00EA7CA8" w:rsidP="00EA7CA8">
      <w:pPr>
        <w:pStyle w:val="Normaalweb"/>
        <w:rPr>
          <w:color w:val="000000"/>
          <w:lang w:val="en-GB"/>
        </w:rPr>
      </w:pPr>
      <w:r w:rsidRPr="00736355">
        <w:rPr>
          <w:rStyle w:val="Zwaar"/>
          <w:color w:val="000000"/>
          <w:lang w:val="en-GB"/>
        </w:rPr>
        <w:t>Solution:</w:t>
      </w:r>
      <w:r w:rsidRPr="00736355">
        <w:rPr>
          <w:rStyle w:val="apple-converted-space"/>
          <w:rFonts w:eastAsiaTheme="majorEastAsia"/>
          <w:color w:val="000000"/>
          <w:lang w:val="en-GB"/>
        </w:rPr>
        <w:t> </w:t>
      </w:r>
      <w:r w:rsidRPr="00736355">
        <w:rPr>
          <w:color w:val="000000"/>
          <w:lang w:val="en-GB"/>
        </w:rPr>
        <w:t>Fix the missing files issue, then restart supervisord:</w:t>
      </w:r>
    </w:p>
    <w:p w14:paraId="3960F6A0" w14:textId="77777777" w:rsidR="00EA7CA8" w:rsidRPr="00736355" w:rsidRDefault="00EA7CA8" w:rsidP="00EA7CA8">
      <w:pPr>
        <w:pStyle w:val="HTML-voorafopgemaakt"/>
        <w:rPr>
          <w:rStyle w:val="HTMLCode"/>
          <w:rFonts w:eastAsiaTheme="majorEastAsia"/>
          <w:color w:val="000000"/>
          <w:lang w:val="en-GB"/>
        </w:rPr>
      </w:pPr>
      <w:r w:rsidRPr="00736355">
        <w:rPr>
          <w:rStyle w:val="HTMLCode"/>
          <w:rFonts w:eastAsiaTheme="majorEastAsia"/>
          <w:color w:val="000000"/>
          <w:lang w:val="en-GB"/>
        </w:rPr>
        <w:t>supervisorctl reread</w:t>
      </w:r>
    </w:p>
    <w:p w14:paraId="57E2284C" w14:textId="77777777" w:rsidR="00EA7CA8" w:rsidRPr="00736355" w:rsidRDefault="00EA7CA8" w:rsidP="00EA7CA8">
      <w:pPr>
        <w:pStyle w:val="HTML-voorafopgemaakt"/>
        <w:rPr>
          <w:rStyle w:val="HTMLCode"/>
          <w:rFonts w:eastAsiaTheme="majorEastAsia"/>
          <w:color w:val="000000"/>
          <w:lang w:val="en-GB"/>
        </w:rPr>
      </w:pPr>
      <w:r w:rsidRPr="00736355">
        <w:rPr>
          <w:rStyle w:val="HTMLCode"/>
          <w:rFonts w:eastAsiaTheme="majorEastAsia"/>
          <w:color w:val="000000"/>
          <w:lang w:val="en-GB"/>
        </w:rPr>
        <w:t>supervisorctl update</w:t>
      </w:r>
    </w:p>
    <w:p w14:paraId="1A30D317" w14:textId="77777777" w:rsidR="00EA7CA8" w:rsidRPr="00736355" w:rsidRDefault="00EA7CA8" w:rsidP="00EA7CA8">
      <w:pPr>
        <w:pStyle w:val="HTML-voorafopgemaakt"/>
        <w:rPr>
          <w:color w:val="000000"/>
          <w:lang w:val="en-GB"/>
        </w:rPr>
      </w:pPr>
      <w:r w:rsidRPr="00736355">
        <w:rPr>
          <w:rStyle w:val="HTMLCode"/>
          <w:rFonts w:eastAsiaTheme="majorEastAsia"/>
          <w:color w:val="000000"/>
          <w:lang w:val="en-GB"/>
        </w:rPr>
        <w:t>supervisorctl start php</w:t>
      </w:r>
    </w:p>
    <w:p w14:paraId="5E1EC6E9" w14:textId="79A9A0D1" w:rsidR="00EA7CA8" w:rsidRPr="00736355" w:rsidRDefault="007C6567" w:rsidP="00EA7CA8">
      <w:pPr>
        <w:rPr>
          <w:color w:val="000000"/>
        </w:rPr>
      </w:pPr>
      <w:r>
        <w:rPr>
          <w:color w:val="000000"/>
        </w:rPr>
        <w:pict w14:anchorId="04CB00D9">
          <v:rect id="_x0000_i1025" style="width:391.9pt;height:.05pt" o:hrpct="864" o:hralign="center" o:hrstd="t" o:hr="t" fillcolor="#a0a0a0" stroked="f"/>
        </w:pict>
      </w:r>
    </w:p>
    <w:p w14:paraId="568A22E2" w14:textId="77777777" w:rsidR="00EA7CA8" w:rsidRPr="00736355" w:rsidRDefault="00EA7CA8" w:rsidP="00EA7CA8">
      <w:pPr>
        <w:pStyle w:val="Normaalweb"/>
        <w:rPr>
          <w:color w:val="000000"/>
          <w:lang w:val="en-GB"/>
        </w:rPr>
      </w:pPr>
      <w:r w:rsidRPr="00736355">
        <w:rPr>
          <w:rStyle w:val="Zwaar"/>
          <w:color w:val="000000"/>
          <w:lang w:val="en-GB"/>
        </w:rPr>
        <w:t>Note:</w:t>
      </w:r>
      <w:r w:rsidRPr="00736355">
        <w:rPr>
          <w:rStyle w:val="apple-converted-space"/>
          <w:color w:val="000000"/>
          <w:lang w:val="en-GB"/>
        </w:rPr>
        <w:t> </w:t>
      </w:r>
      <w:r w:rsidRPr="00736355">
        <w:rPr>
          <w:color w:val="000000"/>
          <w:lang w:val="en-GB"/>
        </w:rPr>
        <w:t>For further assistance, ensure that all error messages are documented and updated in this guide for continuous improvement.</w:t>
      </w:r>
    </w:p>
    <w:p w14:paraId="25CD0B42" w14:textId="4405FA05" w:rsidR="0053445D" w:rsidRPr="00736355" w:rsidRDefault="0053445D" w:rsidP="0053445D">
      <w:pPr>
        <w:rPr>
          <w:color w:val="000000"/>
        </w:rPr>
      </w:pPr>
    </w:p>
    <w:p w14:paraId="040EA5D2" w14:textId="3255C6D5" w:rsidR="00AC72DB" w:rsidRDefault="00AC72DB"/>
    <w:sectPr w:rsidR="00AC72DB" w:rsidSect="00034616">
      <w:headerReference w:type="default"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D2A65" w14:textId="77777777" w:rsidR="00394E59" w:rsidRDefault="00394E59">
      <w:pPr>
        <w:spacing w:after="0" w:line="240" w:lineRule="auto"/>
      </w:pPr>
      <w:r>
        <w:separator/>
      </w:r>
    </w:p>
  </w:endnote>
  <w:endnote w:type="continuationSeparator" w:id="0">
    <w:p w14:paraId="58D69722" w14:textId="77777777" w:rsidR="00394E59" w:rsidRDefault="00394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F7782C5" w14:paraId="03A848F9" w14:textId="77777777" w:rsidTr="0F7782C5">
      <w:trPr>
        <w:trHeight w:val="300"/>
      </w:trPr>
      <w:tc>
        <w:tcPr>
          <w:tcW w:w="2880" w:type="dxa"/>
        </w:tcPr>
        <w:p w14:paraId="7E1D1AFD" w14:textId="680CC02B" w:rsidR="0F7782C5" w:rsidRDefault="0F7782C5" w:rsidP="0F7782C5">
          <w:pPr>
            <w:pStyle w:val="Koptekst"/>
            <w:ind w:left="-115"/>
          </w:pPr>
        </w:p>
      </w:tc>
      <w:tc>
        <w:tcPr>
          <w:tcW w:w="2880" w:type="dxa"/>
        </w:tcPr>
        <w:p w14:paraId="12FE7036" w14:textId="467EDC69" w:rsidR="0F7782C5" w:rsidRDefault="0F7782C5" w:rsidP="0F7782C5">
          <w:pPr>
            <w:pStyle w:val="Koptekst"/>
            <w:jc w:val="center"/>
          </w:pPr>
        </w:p>
      </w:tc>
      <w:tc>
        <w:tcPr>
          <w:tcW w:w="2880" w:type="dxa"/>
        </w:tcPr>
        <w:p w14:paraId="056FF6C7" w14:textId="43D177CE" w:rsidR="0F7782C5" w:rsidRDefault="0F7782C5" w:rsidP="0F7782C5">
          <w:pPr>
            <w:pStyle w:val="Koptekst"/>
            <w:ind w:right="-115"/>
            <w:jc w:val="right"/>
          </w:pPr>
        </w:p>
      </w:tc>
    </w:tr>
  </w:tbl>
  <w:p w14:paraId="7C758E54" w14:textId="72F30236" w:rsidR="0F7782C5" w:rsidRDefault="0F7782C5" w:rsidP="0F7782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598FD" w14:textId="77777777" w:rsidR="00394E59" w:rsidRDefault="00394E59">
      <w:pPr>
        <w:spacing w:after="0" w:line="240" w:lineRule="auto"/>
      </w:pPr>
      <w:r>
        <w:separator/>
      </w:r>
    </w:p>
  </w:footnote>
  <w:footnote w:type="continuationSeparator" w:id="0">
    <w:p w14:paraId="0E002F2F" w14:textId="77777777" w:rsidR="00394E59" w:rsidRDefault="00394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F7782C5" w14:paraId="015DE68B" w14:textId="77777777" w:rsidTr="0F7782C5">
      <w:trPr>
        <w:trHeight w:val="300"/>
      </w:trPr>
      <w:tc>
        <w:tcPr>
          <w:tcW w:w="2880" w:type="dxa"/>
        </w:tcPr>
        <w:p w14:paraId="714A1692" w14:textId="2D4555BB" w:rsidR="0F7782C5" w:rsidRDefault="0F7782C5" w:rsidP="0F7782C5">
          <w:pPr>
            <w:pStyle w:val="Koptekst"/>
            <w:ind w:left="-115"/>
          </w:pPr>
        </w:p>
      </w:tc>
      <w:tc>
        <w:tcPr>
          <w:tcW w:w="2880" w:type="dxa"/>
        </w:tcPr>
        <w:p w14:paraId="00A63FC3" w14:textId="5B49902E" w:rsidR="0F7782C5" w:rsidRDefault="0F7782C5" w:rsidP="0F7782C5">
          <w:pPr>
            <w:pStyle w:val="Koptekst"/>
            <w:jc w:val="center"/>
          </w:pPr>
        </w:p>
      </w:tc>
      <w:tc>
        <w:tcPr>
          <w:tcW w:w="2880" w:type="dxa"/>
        </w:tcPr>
        <w:p w14:paraId="74AAFDD5" w14:textId="18BF3629" w:rsidR="0F7782C5" w:rsidRDefault="0F7782C5" w:rsidP="0F7782C5">
          <w:pPr>
            <w:pStyle w:val="Koptekst"/>
            <w:ind w:right="-115"/>
            <w:jc w:val="right"/>
          </w:pPr>
        </w:p>
      </w:tc>
    </w:tr>
  </w:tbl>
  <w:p w14:paraId="2A579118" w14:textId="7C875ADF" w:rsidR="0F7782C5" w:rsidRDefault="0F7782C5" w:rsidP="0F7782C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1B860820"/>
    <w:multiLevelType w:val="multilevel"/>
    <w:tmpl w:val="BD7A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C2AB4"/>
    <w:multiLevelType w:val="multilevel"/>
    <w:tmpl w:val="EC7A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B36C7"/>
    <w:multiLevelType w:val="multilevel"/>
    <w:tmpl w:val="70C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E113E"/>
    <w:multiLevelType w:val="multilevel"/>
    <w:tmpl w:val="6EC6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94229">
    <w:abstractNumId w:val="8"/>
  </w:num>
  <w:num w:numId="2" w16cid:durableId="453065271">
    <w:abstractNumId w:val="6"/>
  </w:num>
  <w:num w:numId="3" w16cid:durableId="2069957884">
    <w:abstractNumId w:val="5"/>
  </w:num>
  <w:num w:numId="4" w16cid:durableId="543717394">
    <w:abstractNumId w:val="4"/>
  </w:num>
  <w:num w:numId="5" w16cid:durableId="954562540">
    <w:abstractNumId w:val="7"/>
  </w:num>
  <w:num w:numId="6" w16cid:durableId="1144539793">
    <w:abstractNumId w:val="3"/>
  </w:num>
  <w:num w:numId="7" w16cid:durableId="810751102">
    <w:abstractNumId w:val="2"/>
  </w:num>
  <w:num w:numId="8" w16cid:durableId="347831637">
    <w:abstractNumId w:val="1"/>
  </w:num>
  <w:num w:numId="9" w16cid:durableId="213859340">
    <w:abstractNumId w:val="0"/>
  </w:num>
  <w:num w:numId="10" w16cid:durableId="99569887">
    <w:abstractNumId w:val="10"/>
  </w:num>
  <w:num w:numId="11" w16cid:durableId="409083743">
    <w:abstractNumId w:val="11"/>
  </w:num>
  <w:num w:numId="12" w16cid:durableId="732973645">
    <w:abstractNumId w:val="9"/>
  </w:num>
  <w:num w:numId="13" w16cid:durableId="13564692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4BE"/>
    <w:rsid w:val="00020BAD"/>
    <w:rsid w:val="00022B64"/>
    <w:rsid w:val="00034616"/>
    <w:rsid w:val="00034793"/>
    <w:rsid w:val="00035DE8"/>
    <w:rsid w:val="00037461"/>
    <w:rsid w:val="000379FB"/>
    <w:rsid w:val="0004679C"/>
    <w:rsid w:val="000562C9"/>
    <w:rsid w:val="0006063C"/>
    <w:rsid w:val="00060D8F"/>
    <w:rsid w:val="000803AB"/>
    <w:rsid w:val="000A2DCD"/>
    <w:rsid w:val="000D10A3"/>
    <w:rsid w:val="000E6258"/>
    <w:rsid w:val="000F7CC4"/>
    <w:rsid w:val="00112E75"/>
    <w:rsid w:val="001139A1"/>
    <w:rsid w:val="00123027"/>
    <w:rsid w:val="001414BF"/>
    <w:rsid w:val="0014402C"/>
    <w:rsid w:val="0015074B"/>
    <w:rsid w:val="0015189F"/>
    <w:rsid w:val="001537C3"/>
    <w:rsid w:val="0015709F"/>
    <w:rsid w:val="00173372"/>
    <w:rsid w:val="0019497F"/>
    <w:rsid w:val="001A06F0"/>
    <w:rsid w:val="001B7272"/>
    <w:rsid w:val="001C656E"/>
    <w:rsid w:val="001D7F4B"/>
    <w:rsid w:val="001E4221"/>
    <w:rsid w:val="00204208"/>
    <w:rsid w:val="002264A4"/>
    <w:rsid w:val="00231B6B"/>
    <w:rsid w:val="00255F23"/>
    <w:rsid w:val="002703A5"/>
    <w:rsid w:val="002709F8"/>
    <w:rsid w:val="002846E5"/>
    <w:rsid w:val="00287C62"/>
    <w:rsid w:val="0029071A"/>
    <w:rsid w:val="00295935"/>
    <w:rsid w:val="0029639D"/>
    <w:rsid w:val="002B3A1F"/>
    <w:rsid w:val="002B775D"/>
    <w:rsid w:val="002C7695"/>
    <w:rsid w:val="002E7DA7"/>
    <w:rsid w:val="002F26E8"/>
    <w:rsid w:val="002F4C5A"/>
    <w:rsid w:val="003045C8"/>
    <w:rsid w:val="003168F0"/>
    <w:rsid w:val="00317B54"/>
    <w:rsid w:val="00322341"/>
    <w:rsid w:val="003233C8"/>
    <w:rsid w:val="00326F90"/>
    <w:rsid w:val="00343880"/>
    <w:rsid w:val="003517C9"/>
    <w:rsid w:val="00374956"/>
    <w:rsid w:val="003874DF"/>
    <w:rsid w:val="00394E59"/>
    <w:rsid w:val="003E06D0"/>
    <w:rsid w:val="003E50C7"/>
    <w:rsid w:val="00413A14"/>
    <w:rsid w:val="00426D55"/>
    <w:rsid w:val="0043572F"/>
    <w:rsid w:val="00450041"/>
    <w:rsid w:val="004620FD"/>
    <w:rsid w:val="00474519"/>
    <w:rsid w:val="00482EE1"/>
    <w:rsid w:val="004A4BEF"/>
    <w:rsid w:val="004C3C86"/>
    <w:rsid w:val="004E7E5C"/>
    <w:rsid w:val="00514E89"/>
    <w:rsid w:val="0053445D"/>
    <w:rsid w:val="0056109E"/>
    <w:rsid w:val="00572C17"/>
    <w:rsid w:val="00577FD7"/>
    <w:rsid w:val="005904F5"/>
    <w:rsid w:val="005A163A"/>
    <w:rsid w:val="005B7E3B"/>
    <w:rsid w:val="005C3B6F"/>
    <w:rsid w:val="005C5BAF"/>
    <w:rsid w:val="005D19CD"/>
    <w:rsid w:val="006230D8"/>
    <w:rsid w:val="00640B9C"/>
    <w:rsid w:val="00647833"/>
    <w:rsid w:val="00663BA0"/>
    <w:rsid w:val="00674468"/>
    <w:rsid w:val="0068462A"/>
    <w:rsid w:val="006860A4"/>
    <w:rsid w:val="006A1F20"/>
    <w:rsid w:val="006A3E0B"/>
    <w:rsid w:val="006B60CC"/>
    <w:rsid w:val="006C245F"/>
    <w:rsid w:val="006E0AE3"/>
    <w:rsid w:val="006E508B"/>
    <w:rsid w:val="006E5FEA"/>
    <w:rsid w:val="006F604B"/>
    <w:rsid w:val="006F614C"/>
    <w:rsid w:val="00720062"/>
    <w:rsid w:val="00730955"/>
    <w:rsid w:val="0073569C"/>
    <w:rsid w:val="00736355"/>
    <w:rsid w:val="00757255"/>
    <w:rsid w:val="00760903"/>
    <w:rsid w:val="00776483"/>
    <w:rsid w:val="00785048"/>
    <w:rsid w:val="007A2E17"/>
    <w:rsid w:val="007C6567"/>
    <w:rsid w:val="007C737A"/>
    <w:rsid w:val="00811831"/>
    <w:rsid w:val="008124D5"/>
    <w:rsid w:val="008237CF"/>
    <w:rsid w:val="008448BB"/>
    <w:rsid w:val="00855896"/>
    <w:rsid w:val="00881236"/>
    <w:rsid w:val="008A43C0"/>
    <w:rsid w:val="00907C27"/>
    <w:rsid w:val="00914472"/>
    <w:rsid w:val="00971B92"/>
    <w:rsid w:val="009915E7"/>
    <w:rsid w:val="009C1D63"/>
    <w:rsid w:val="009D13C4"/>
    <w:rsid w:val="009D2226"/>
    <w:rsid w:val="009D57C8"/>
    <w:rsid w:val="009E6138"/>
    <w:rsid w:val="009F01C5"/>
    <w:rsid w:val="009F3B0A"/>
    <w:rsid w:val="009F4946"/>
    <w:rsid w:val="00A3130B"/>
    <w:rsid w:val="00A404EB"/>
    <w:rsid w:val="00A40A91"/>
    <w:rsid w:val="00A426A7"/>
    <w:rsid w:val="00A8287F"/>
    <w:rsid w:val="00A8329D"/>
    <w:rsid w:val="00A91D23"/>
    <w:rsid w:val="00AA1D8D"/>
    <w:rsid w:val="00AC0A0F"/>
    <w:rsid w:val="00AC72DB"/>
    <w:rsid w:val="00AD2D95"/>
    <w:rsid w:val="00AD54E0"/>
    <w:rsid w:val="00AE08DD"/>
    <w:rsid w:val="00AE522F"/>
    <w:rsid w:val="00AF7545"/>
    <w:rsid w:val="00B1329A"/>
    <w:rsid w:val="00B47730"/>
    <w:rsid w:val="00B62A17"/>
    <w:rsid w:val="00B63C04"/>
    <w:rsid w:val="00B84C9C"/>
    <w:rsid w:val="00B916C6"/>
    <w:rsid w:val="00B95F7D"/>
    <w:rsid w:val="00BA21BA"/>
    <w:rsid w:val="00BC35E7"/>
    <w:rsid w:val="00BD2957"/>
    <w:rsid w:val="00BD39B8"/>
    <w:rsid w:val="00BD60FF"/>
    <w:rsid w:val="00BF45F7"/>
    <w:rsid w:val="00C22EE0"/>
    <w:rsid w:val="00C27B6E"/>
    <w:rsid w:val="00C30904"/>
    <w:rsid w:val="00C35668"/>
    <w:rsid w:val="00C455E9"/>
    <w:rsid w:val="00C50557"/>
    <w:rsid w:val="00C61CA1"/>
    <w:rsid w:val="00C7360A"/>
    <w:rsid w:val="00C77CA2"/>
    <w:rsid w:val="00CA0BCC"/>
    <w:rsid w:val="00CB013C"/>
    <w:rsid w:val="00CB0664"/>
    <w:rsid w:val="00CB44A8"/>
    <w:rsid w:val="00CC6727"/>
    <w:rsid w:val="00CE559F"/>
    <w:rsid w:val="00D31B6F"/>
    <w:rsid w:val="00D37E70"/>
    <w:rsid w:val="00D42754"/>
    <w:rsid w:val="00D4428F"/>
    <w:rsid w:val="00D4580D"/>
    <w:rsid w:val="00D507A7"/>
    <w:rsid w:val="00D753E3"/>
    <w:rsid w:val="00D94FE4"/>
    <w:rsid w:val="00DB629F"/>
    <w:rsid w:val="00DC6FF1"/>
    <w:rsid w:val="00DD1380"/>
    <w:rsid w:val="00DE28AF"/>
    <w:rsid w:val="00E003C2"/>
    <w:rsid w:val="00E0080C"/>
    <w:rsid w:val="00E02A36"/>
    <w:rsid w:val="00E11795"/>
    <w:rsid w:val="00E23391"/>
    <w:rsid w:val="00E270F8"/>
    <w:rsid w:val="00E3211E"/>
    <w:rsid w:val="00E33344"/>
    <w:rsid w:val="00E3560E"/>
    <w:rsid w:val="00E37EF3"/>
    <w:rsid w:val="00E62980"/>
    <w:rsid w:val="00E76069"/>
    <w:rsid w:val="00EA3F9C"/>
    <w:rsid w:val="00EA4F9F"/>
    <w:rsid w:val="00EA7CA8"/>
    <w:rsid w:val="00EB066D"/>
    <w:rsid w:val="00ED2DFB"/>
    <w:rsid w:val="00F02C7A"/>
    <w:rsid w:val="00F10088"/>
    <w:rsid w:val="00F20213"/>
    <w:rsid w:val="00F221D6"/>
    <w:rsid w:val="00F27D4E"/>
    <w:rsid w:val="00F40176"/>
    <w:rsid w:val="00F51AAC"/>
    <w:rsid w:val="00F575CD"/>
    <w:rsid w:val="00F642AB"/>
    <w:rsid w:val="00F924CB"/>
    <w:rsid w:val="00FC6344"/>
    <w:rsid w:val="00FC693F"/>
    <w:rsid w:val="00FE32BD"/>
    <w:rsid w:val="00FE351D"/>
    <w:rsid w:val="00FE793B"/>
    <w:rsid w:val="00FF2E2E"/>
    <w:rsid w:val="064C75EF"/>
    <w:rsid w:val="0807BE09"/>
    <w:rsid w:val="080C6756"/>
    <w:rsid w:val="0952C8B5"/>
    <w:rsid w:val="0D704757"/>
    <w:rsid w:val="0F7782C5"/>
    <w:rsid w:val="117F1CD1"/>
    <w:rsid w:val="12A90A79"/>
    <w:rsid w:val="1D19E0CC"/>
    <w:rsid w:val="1D2BA102"/>
    <w:rsid w:val="1EAB6B22"/>
    <w:rsid w:val="2369EAD7"/>
    <w:rsid w:val="27422EB8"/>
    <w:rsid w:val="276C885B"/>
    <w:rsid w:val="2A095C55"/>
    <w:rsid w:val="2AD4E2DB"/>
    <w:rsid w:val="2D449B4B"/>
    <w:rsid w:val="2EC6AA26"/>
    <w:rsid w:val="3186EE3B"/>
    <w:rsid w:val="337AFB05"/>
    <w:rsid w:val="366E55E1"/>
    <w:rsid w:val="36F1B32F"/>
    <w:rsid w:val="3B7EC0D8"/>
    <w:rsid w:val="3C14C451"/>
    <w:rsid w:val="3C543416"/>
    <w:rsid w:val="3D031F90"/>
    <w:rsid w:val="3D860235"/>
    <w:rsid w:val="3E402F0F"/>
    <w:rsid w:val="41C770D3"/>
    <w:rsid w:val="482CFE32"/>
    <w:rsid w:val="495F5E3E"/>
    <w:rsid w:val="500BFD8D"/>
    <w:rsid w:val="52AF1AE9"/>
    <w:rsid w:val="54EE1C80"/>
    <w:rsid w:val="58EE5134"/>
    <w:rsid w:val="5C9A3E84"/>
    <w:rsid w:val="5F1D9B21"/>
    <w:rsid w:val="6116AF3C"/>
    <w:rsid w:val="63269AAD"/>
    <w:rsid w:val="64436CE0"/>
    <w:rsid w:val="6807E024"/>
    <w:rsid w:val="6AB11E62"/>
    <w:rsid w:val="6D132655"/>
    <w:rsid w:val="6DDD5D51"/>
    <w:rsid w:val="7134D28B"/>
    <w:rsid w:val="7A346EC6"/>
    <w:rsid w:val="7D8E17C1"/>
    <w:rsid w:val="7EA34D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B92147"/>
  <w14:defaultImageDpi w14:val="300"/>
  <w15:docId w15:val="{66B076B2-DF2A-4B8C-89B8-FFA3E737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rPr>
      <w:lang w:val="en-GB"/>
    </w:rPr>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alweb">
    <w:name w:val="Normal (Web)"/>
    <w:basedOn w:val="Standaard"/>
    <w:uiPriority w:val="99"/>
    <w:semiHidden/>
    <w:unhideWhenUsed/>
    <w:rsid w:val="002C7695"/>
    <w:pPr>
      <w:spacing w:before="100" w:beforeAutospacing="1" w:after="100" w:afterAutospacing="1" w:line="240" w:lineRule="auto"/>
    </w:pPr>
    <w:rPr>
      <w:rFonts w:ascii="Times New Roman" w:eastAsia="Times New Roman" w:hAnsi="Times New Roman" w:cs="Times New Roman"/>
      <w:sz w:val="24"/>
      <w:szCs w:val="24"/>
      <w:lang w:val="nl-BE" w:eastAsia="nl-NL"/>
    </w:rPr>
  </w:style>
  <w:style w:type="paragraph" w:styleId="HTML-voorafopgemaakt">
    <w:name w:val="HTML Preformatted"/>
    <w:basedOn w:val="Standaard"/>
    <w:link w:val="HTML-voorafopgemaaktChar"/>
    <w:uiPriority w:val="99"/>
    <w:semiHidden/>
    <w:unhideWhenUsed/>
    <w:rsid w:val="002C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BE" w:eastAsia="nl-NL"/>
    </w:rPr>
  </w:style>
  <w:style w:type="character" w:customStyle="1" w:styleId="HTML-voorafopgemaaktChar">
    <w:name w:val="HTML - vooraf opgemaakt Char"/>
    <w:basedOn w:val="Standaardalinea-lettertype"/>
    <w:link w:val="HTML-voorafopgemaakt"/>
    <w:uiPriority w:val="99"/>
    <w:semiHidden/>
    <w:rsid w:val="002C7695"/>
    <w:rPr>
      <w:rFonts w:ascii="Courier New" w:eastAsia="Times New Roman" w:hAnsi="Courier New" w:cs="Courier New"/>
      <w:sz w:val="20"/>
      <w:szCs w:val="20"/>
      <w:lang w:val="nl-BE" w:eastAsia="nl-NL"/>
    </w:rPr>
  </w:style>
  <w:style w:type="character" w:styleId="HTMLCode">
    <w:name w:val="HTML Code"/>
    <w:basedOn w:val="Standaardalinea-lettertype"/>
    <w:uiPriority w:val="99"/>
    <w:semiHidden/>
    <w:unhideWhenUsed/>
    <w:rsid w:val="002C7695"/>
    <w:rPr>
      <w:rFonts w:ascii="Courier New" w:eastAsia="Times New Roman" w:hAnsi="Courier New" w:cs="Courier New"/>
      <w:sz w:val="20"/>
      <w:szCs w:val="20"/>
    </w:rPr>
  </w:style>
  <w:style w:type="character" w:customStyle="1" w:styleId="apple-converted-space">
    <w:name w:val="apple-converted-space"/>
    <w:basedOn w:val="Standaardalinea-lettertype"/>
    <w:rsid w:val="002C7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28988">
      <w:bodyDiv w:val="1"/>
      <w:marLeft w:val="0"/>
      <w:marRight w:val="0"/>
      <w:marTop w:val="0"/>
      <w:marBottom w:val="0"/>
      <w:divBdr>
        <w:top w:val="none" w:sz="0" w:space="0" w:color="auto"/>
        <w:left w:val="none" w:sz="0" w:space="0" w:color="auto"/>
        <w:bottom w:val="none" w:sz="0" w:space="0" w:color="auto"/>
        <w:right w:val="none" w:sz="0" w:space="0" w:color="auto"/>
      </w:divBdr>
      <w:divsChild>
        <w:div w:id="2091466873">
          <w:marLeft w:val="0"/>
          <w:marRight w:val="0"/>
          <w:marTop w:val="0"/>
          <w:marBottom w:val="0"/>
          <w:divBdr>
            <w:top w:val="none" w:sz="0" w:space="0" w:color="auto"/>
            <w:left w:val="none" w:sz="0" w:space="0" w:color="auto"/>
            <w:bottom w:val="none" w:sz="0" w:space="0" w:color="auto"/>
            <w:right w:val="none" w:sz="0" w:space="0" w:color="auto"/>
          </w:divBdr>
        </w:div>
      </w:divsChild>
    </w:div>
    <w:div w:id="207423888">
      <w:bodyDiv w:val="1"/>
      <w:marLeft w:val="0"/>
      <w:marRight w:val="0"/>
      <w:marTop w:val="0"/>
      <w:marBottom w:val="0"/>
      <w:divBdr>
        <w:top w:val="none" w:sz="0" w:space="0" w:color="auto"/>
        <w:left w:val="none" w:sz="0" w:space="0" w:color="auto"/>
        <w:bottom w:val="none" w:sz="0" w:space="0" w:color="auto"/>
        <w:right w:val="none" w:sz="0" w:space="0" w:color="auto"/>
      </w:divBdr>
    </w:div>
    <w:div w:id="278798543">
      <w:bodyDiv w:val="1"/>
      <w:marLeft w:val="0"/>
      <w:marRight w:val="0"/>
      <w:marTop w:val="0"/>
      <w:marBottom w:val="0"/>
      <w:divBdr>
        <w:top w:val="none" w:sz="0" w:space="0" w:color="auto"/>
        <w:left w:val="none" w:sz="0" w:space="0" w:color="auto"/>
        <w:bottom w:val="none" w:sz="0" w:space="0" w:color="auto"/>
        <w:right w:val="none" w:sz="0" w:space="0" w:color="auto"/>
      </w:divBdr>
    </w:div>
    <w:div w:id="404885002">
      <w:bodyDiv w:val="1"/>
      <w:marLeft w:val="0"/>
      <w:marRight w:val="0"/>
      <w:marTop w:val="0"/>
      <w:marBottom w:val="0"/>
      <w:divBdr>
        <w:top w:val="none" w:sz="0" w:space="0" w:color="auto"/>
        <w:left w:val="none" w:sz="0" w:space="0" w:color="auto"/>
        <w:bottom w:val="none" w:sz="0" w:space="0" w:color="auto"/>
        <w:right w:val="none" w:sz="0" w:space="0" w:color="auto"/>
      </w:divBdr>
    </w:div>
    <w:div w:id="646322101">
      <w:bodyDiv w:val="1"/>
      <w:marLeft w:val="0"/>
      <w:marRight w:val="0"/>
      <w:marTop w:val="0"/>
      <w:marBottom w:val="0"/>
      <w:divBdr>
        <w:top w:val="none" w:sz="0" w:space="0" w:color="auto"/>
        <w:left w:val="none" w:sz="0" w:space="0" w:color="auto"/>
        <w:bottom w:val="none" w:sz="0" w:space="0" w:color="auto"/>
        <w:right w:val="none" w:sz="0" w:space="0" w:color="auto"/>
      </w:divBdr>
      <w:divsChild>
        <w:div w:id="95055807">
          <w:marLeft w:val="0"/>
          <w:marRight w:val="0"/>
          <w:marTop w:val="0"/>
          <w:marBottom w:val="0"/>
          <w:divBdr>
            <w:top w:val="none" w:sz="0" w:space="0" w:color="auto"/>
            <w:left w:val="none" w:sz="0" w:space="0" w:color="auto"/>
            <w:bottom w:val="none" w:sz="0" w:space="0" w:color="auto"/>
            <w:right w:val="none" w:sz="0" w:space="0" w:color="auto"/>
          </w:divBdr>
        </w:div>
      </w:divsChild>
    </w:div>
    <w:div w:id="824081719">
      <w:bodyDiv w:val="1"/>
      <w:marLeft w:val="0"/>
      <w:marRight w:val="0"/>
      <w:marTop w:val="0"/>
      <w:marBottom w:val="0"/>
      <w:divBdr>
        <w:top w:val="none" w:sz="0" w:space="0" w:color="auto"/>
        <w:left w:val="none" w:sz="0" w:space="0" w:color="auto"/>
        <w:bottom w:val="none" w:sz="0" w:space="0" w:color="auto"/>
        <w:right w:val="none" w:sz="0" w:space="0" w:color="auto"/>
      </w:divBdr>
    </w:div>
    <w:div w:id="1099134541">
      <w:bodyDiv w:val="1"/>
      <w:marLeft w:val="0"/>
      <w:marRight w:val="0"/>
      <w:marTop w:val="0"/>
      <w:marBottom w:val="0"/>
      <w:divBdr>
        <w:top w:val="none" w:sz="0" w:space="0" w:color="auto"/>
        <w:left w:val="none" w:sz="0" w:space="0" w:color="auto"/>
        <w:bottom w:val="none" w:sz="0" w:space="0" w:color="auto"/>
        <w:right w:val="none" w:sz="0" w:space="0" w:color="auto"/>
      </w:divBdr>
      <w:divsChild>
        <w:div w:id="2139183369">
          <w:marLeft w:val="0"/>
          <w:marRight w:val="0"/>
          <w:marTop w:val="0"/>
          <w:marBottom w:val="0"/>
          <w:divBdr>
            <w:top w:val="none" w:sz="0" w:space="0" w:color="auto"/>
            <w:left w:val="none" w:sz="0" w:space="0" w:color="auto"/>
            <w:bottom w:val="none" w:sz="0" w:space="0" w:color="auto"/>
            <w:right w:val="none" w:sz="0" w:space="0" w:color="auto"/>
          </w:divBdr>
        </w:div>
      </w:divsChild>
    </w:div>
    <w:div w:id="1106803401">
      <w:bodyDiv w:val="1"/>
      <w:marLeft w:val="0"/>
      <w:marRight w:val="0"/>
      <w:marTop w:val="0"/>
      <w:marBottom w:val="0"/>
      <w:divBdr>
        <w:top w:val="none" w:sz="0" w:space="0" w:color="auto"/>
        <w:left w:val="none" w:sz="0" w:space="0" w:color="auto"/>
        <w:bottom w:val="none" w:sz="0" w:space="0" w:color="auto"/>
        <w:right w:val="none" w:sz="0" w:space="0" w:color="auto"/>
      </w:divBdr>
    </w:div>
    <w:div w:id="1138186655">
      <w:bodyDiv w:val="1"/>
      <w:marLeft w:val="0"/>
      <w:marRight w:val="0"/>
      <w:marTop w:val="0"/>
      <w:marBottom w:val="0"/>
      <w:divBdr>
        <w:top w:val="none" w:sz="0" w:space="0" w:color="auto"/>
        <w:left w:val="none" w:sz="0" w:space="0" w:color="auto"/>
        <w:bottom w:val="none" w:sz="0" w:space="0" w:color="auto"/>
        <w:right w:val="none" w:sz="0" w:space="0" w:color="auto"/>
      </w:divBdr>
    </w:div>
    <w:div w:id="1844978246">
      <w:bodyDiv w:val="1"/>
      <w:marLeft w:val="0"/>
      <w:marRight w:val="0"/>
      <w:marTop w:val="0"/>
      <w:marBottom w:val="0"/>
      <w:divBdr>
        <w:top w:val="none" w:sz="0" w:space="0" w:color="auto"/>
        <w:left w:val="none" w:sz="0" w:space="0" w:color="auto"/>
        <w:bottom w:val="none" w:sz="0" w:space="0" w:color="auto"/>
        <w:right w:val="none" w:sz="0" w:space="0" w:color="auto"/>
      </w:divBdr>
      <w:divsChild>
        <w:div w:id="1141924694">
          <w:marLeft w:val="0"/>
          <w:marRight w:val="0"/>
          <w:marTop w:val="0"/>
          <w:marBottom w:val="0"/>
          <w:divBdr>
            <w:top w:val="none" w:sz="0" w:space="0" w:color="auto"/>
            <w:left w:val="none" w:sz="0" w:space="0" w:color="auto"/>
            <w:bottom w:val="none" w:sz="0" w:space="0" w:color="auto"/>
            <w:right w:val="none" w:sz="0" w:space="0" w:color="auto"/>
          </w:divBdr>
        </w:div>
      </w:divsChild>
    </w:div>
    <w:div w:id="1856458651">
      <w:bodyDiv w:val="1"/>
      <w:marLeft w:val="0"/>
      <w:marRight w:val="0"/>
      <w:marTop w:val="0"/>
      <w:marBottom w:val="0"/>
      <w:divBdr>
        <w:top w:val="none" w:sz="0" w:space="0" w:color="auto"/>
        <w:left w:val="none" w:sz="0" w:space="0" w:color="auto"/>
        <w:bottom w:val="none" w:sz="0" w:space="0" w:color="auto"/>
        <w:right w:val="none" w:sz="0" w:space="0" w:color="auto"/>
      </w:divBdr>
    </w:div>
    <w:div w:id="1867601735">
      <w:bodyDiv w:val="1"/>
      <w:marLeft w:val="0"/>
      <w:marRight w:val="0"/>
      <w:marTop w:val="0"/>
      <w:marBottom w:val="0"/>
      <w:divBdr>
        <w:top w:val="none" w:sz="0" w:space="0" w:color="auto"/>
        <w:left w:val="none" w:sz="0" w:space="0" w:color="auto"/>
        <w:bottom w:val="none" w:sz="0" w:space="0" w:color="auto"/>
        <w:right w:val="none" w:sz="0" w:space="0" w:color="auto"/>
      </w:divBdr>
      <w:divsChild>
        <w:div w:id="63425807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ed79733-fb72-479d-8b30-630c6c45c421"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47CBD8626E4994090335FEE03909764" ma:contentTypeVersion="6" ma:contentTypeDescription="Een nieuw document maken." ma:contentTypeScope="" ma:versionID="938ee60d4e7a41a12054c0abbbf3e2f1">
  <xsd:schema xmlns:xsd="http://www.w3.org/2001/XMLSchema" xmlns:xs="http://www.w3.org/2001/XMLSchema" xmlns:p="http://schemas.microsoft.com/office/2006/metadata/properties" xmlns:ns3="aed79733-fb72-479d-8b30-630c6c45c421" targetNamespace="http://schemas.microsoft.com/office/2006/metadata/properties" ma:root="true" ma:fieldsID="373f3b0141a945827a575d044a8a3b52" ns3:_="">
    <xsd:import namespace="aed79733-fb72-479d-8b30-630c6c45c421"/>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79733-fb72-479d-8b30-630c6c45c42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2E7A0B-5C30-438C-B4D8-83F3B8B4BD37}">
  <ds:schemaRefs>
    <ds:schemaRef ds:uri="aed79733-fb72-479d-8b30-630c6c45c421"/>
    <ds:schemaRef ds:uri="http://www.w3.org/XML/1998/namespace"/>
    <ds:schemaRef ds:uri="http://purl.org/dc/dcmitype/"/>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008DDE1C-322E-4CAE-8A0D-0DA478FD7BD5}">
  <ds:schemaRefs>
    <ds:schemaRef ds:uri="http://schemas.microsoft.com/sharepoint/v3/contenttype/forms"/>
  </ds:schemaRefs>
</ds:datastoreItem>
</file>

<file path=customXml/itemProps4.xml><?xml version="1.0" encoding="utf-8"?>
<ds:datastoreItem xmlns:ds="http://schemas.openxmlformats.org/officeDocument/2006/customXml" ds:itemID="{BD3AACDB-7A96-41C3-868C-9910E4C4B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79733-fb72-479d-8b30-630c6c45c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1351</Words>
  <Characters>7434</Characters>
  <Application>Microsoft Office Word</Application>
  <DocSecurity>0</DocSecurity>
  <Lines>61</Lines>
  <Paragraphs>17</Paragraphs>
  <ScaleCrop>false</ScaleCrop>
  <Manager/>
  <Company/>
  <LinksUpToDate>false</LinksUpToDate>
  <CharactersWithSpaces>8768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WONG Charles (s)</cp:lastModifiedBy>
  <cp:revision>2</cp:revision>
  <dcterms:created xsi:type="dcterms:W3CDTF">2025-01-24T12:39:00Z</dcterms:created>
  <dcterms:modified xsi:type="dcterms:W3CDTF">2025-01-24T12:39:00Z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0x010100C47CBD8626E4994090335FEE03909764</vt:lpwstr>
  </property>
</Properties>
</file>